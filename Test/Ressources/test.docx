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DD4BF" w14:textId="36872AF3" w:rsidR="00CA6E47" w:rsidRDefault="00000000" w:rsidP="00CA6E47">
      <w:pPr>
        <w:spacing w:after="0" w:line="240" w:lineRule="auto"/>
        <w:rPr>
          <w:lang w:val="fr-FR"/>
        </w:rPr>
      </w:pPr>
      <w:r>
        <w:t>##</w:t>
      </w:r>
      <w:r>
        <w:br/>
        <w:t>03-11-2025_a13_2023062171-3811506_2023-03-09_15-23-11_2023-03-09_15-31-37_Entrant.mp3</w:t>
      </w:r>
      <w:r>
        <w:br/>
      </w:r>
      <w:r>
        <w:br/>
        <w:t xml:space="preserve">  </w:t>
      </w:r>
      <w:r>
        <w:br/>
        <w:t>1-SPEAKER_0</w:t>
      </w:r>
      <w:r w:rsidR="00CA6E47">
        <w:t>1</w:t>
      </w:r>
      <w:r>
        <w:t xml:space="preserve">  </w:t>
      </w:r>
      <w:r>
        <w:br/>
      </w:r>
      <w:proofErr w:type="spellStart"/>
      <w:r>
        <w:t>Allô</w:t>
      </w:r>
      <w:proofErr w:type="spellEnd"/>
      <w:r>
        <w:t xml:space="preserve"> ? </w:t>
      </w:r>
      <w:r w:rsidRPr="00CA6E47">
        <w:rPr>
          <w:lang w:val="fr-FR"/>
        </w:rPr>
        <w:t xml:space="preserve">Oui, bonjour madame. Bonjour </w:t>
      </w:r>
      <w:r w:rsidR="00CA6E47">
        <w:rPr>
          <w:lang w:val="fr-FR"/>
        </w:rPr>
        <w:t>Dr</w:t>
      </w:r>
      <w:r w:rsidRPr="00CA6E47">
        <w:rPr>
          <w:lang w:val="fr-FR"/>
        </w:rPr>
        <w:t xml:space="preserve"> </w:t>
      </w:r>
      <w:r w:rsidR="00CA6E47" w:rsidRPr="00CA6E47">
        <w:rPr>
          <w:lang w:val="fr-FR"/>
        </w:rPr>
        <w:t>C</w:t>
      </w:r>
      <w:r w:rsidRPr="00CA6E47">
        <w:rPr>
          <w:lang w:val="fr-FR"/>
        </w:rPr>
        <w:t>, vous êtes auprès de</w:t>
      </w:r>
      <w:r w:rsidRPr="00CA6E47">
        <w:rPr>
          <w:lang w:val="fr-FR"/>
        </w:rPr>
        <w:br/>
        <w:t xml:space="preserve">monsieur </w:t>
      </w:r>
      <w:r w:rsidR="00CA6E47">
        <w:rPr>
          <w:lang w:val="fr-FR"/>
        </w:rPr>
        <w:t>X</w:t>
      </w:r>
      <w:r w:rsidRPr="00CA6E47">
        <w:rPr>
          <w:lang w:val="fr-FR"/>
        </w:rPr>
        <w:t xml:space="preserve">? </w:t>
      </w:r>
    </w:p>
    <w:p w14:paraId="38B8C688" w14:textId="77777777" w:rsidR="00CA6E47" w:rsidRDefault="00CA6E47" w:rsidP="00CA6E47">
      <w:pPr>
        <w:spacing w:after="0" w:line="240" w:lineRule="auto"/>
        <w:rPr>
          <w:lang w:val="fr-FR"/>
        </w:rPr>
      </w:pPr>
    </w:p>
    <w:p w14:paraId="133A5B68" w14:textId="0165A3DB" w:rsidR="00CA6E47" w:rsidRDefault="00CA6E47" w:rsidP="00CA6E47">
      <w:pPr>
        <w:spacing w:after="0" w:line="240" w:lineRule="auto"/>
        <w:rPr>
          <w:lang w:val="fr-FR"/>
        </w:rPr>
      </w:pPr>
      <w:r w:rsidRPr="006A0B0E">
        <w:rPr>
          <w:lang w:val="fr-FR"/>
        </w:rPr>
        <w:t>1-SPEAKER_0</w:t>
      </w:r>
      <w:r>
        <w:rPr>
          <w:lang w:val="fr-FR"/>
        </w:rPr>
        <w:t>0</w:t>
      </w:r>
    </w:p>
    <w:p w14:paraId="7BDEDCBF" w14:textId="77777777" w:rsidR="00CA6E47" w:rsidRDefault="00000000" w:rsidP="00CA6E47">
      <w:pPr>
        <w:spacing w:after="0" w:line="240" w:lineRule="auto"/>
        <w:rPr>
          <w:lang w:val="fr-FR"/>
        </w:rPr>
      </w:pPr>
      <w:r w:rsidRPr="00CA6E47">
        <w:rPr>
          <w:lang w:val="fr-FR"/>
        </w:rPr>
        <w:t>Oui, c'est monsieur Florent Michel qui se plaint de</w:t>
      </w:r>
      <w:r w:rsidRPr="00CA6E47">
        <w:rPr>
          <w:lang w:val="fr-FR"/>
        </w:rPr>
        <w:br/>
        <w:t xml:space="preserve">douleurs dans la poitrine. </w:t>
      </w:r>
    </w:p>
    <w:p w14:paraId="1548B159" w14:textId="77777777" w:rsidR="00CA6E47" w:rsidRDefault="00CA6E47" w:rsidP="00CA6E47">
      <w:pPr>
        <w:spacing w:after="0" w:line="240" w:lineRule="auto"/>
        <w:rPr>
          <w:lang w:val="fr-FR"/>
        </w:rPr>
      </w:pPr>
    </w:p>
    <w:p w14:paraId="4074F7D9" w14:textId="625504EA" w:rsidR="00CA6E47" w:rsidRDefault="00CA6E47" w:rsidP="00CA6E47">
      <w:pPr>
        <w:spacing w:after="0" w:line="240" w:lineRule="auto"/>
        <w:rPr>
          <w:lang w:val="fr-FR"/>
        </w:rPr>
      </w:pPr>
      <w:r w:rsidRPr="006A0B0E">
        <w:rPr>
          <w:lang w:val="fr-FR"/>
        </w:rPr>
        <w:t>1-SPEAKER_01</w:t>
      </w:r>
    </w:p>
    <w:p w14:paraId="0CC01D35" w14:textId="77777777" w:rsidR="00CA6E47" w:rsidRDefault="00000000" w:rsidP="00CA6E47">
      <w:pPr>
        <w:spacing w:after="0" w:line="240" w:lineRule="auto"/>
        <w:rPr>
          <w:lang w:val="fr-FR"/>
        </w:rPr>
      </w:pPr>
      <w:r w:rsidRPr="00CA6E47">
        <w:rPr>
          <w:lang w:val="fr-FR"/>
        </w:rPr>
        <w:t xml:space="preserve">D'accord, depuis quand ? </w:t>
      </w:r>
    </w:p>
    <w:p w14:paraId="7D76E523" w14:textId="77777777" w:rsidR="00CA6E47" w:rsidRDefault="00CA6E47" w:rsidP="00CA6E47">
      <w:pPr>
        <w:spacing w:after="0" w:line="240" w:lineRule="auto"/>
        <w:rPr>
          <w:lang w:val="fr-FR"/>
        </w:rPr>
      </w:pPr>
    </w:p>
    <w:p w14:paraId="4C3B476D" w14:textId="0B98E5E5" w:rsidR="00CA6E47" w:rsidRDefault="00CA6E47" w:rsidP="00CA6E47">
      <w:pPr>
        <w:spacing w:after="0" w:line="240" w:lineRule="auto"/>
        <w:rPr>
          <w:lang w:val="fr-FR"/>
        </w:rPr>
      </w:pPr>
      <w:r w:rsidRPr="006A0B0E">
        <w:rPr>
          <w:lang w:val="fr-FR"/>
        </w:rPr>
        <w:t>1-SPEAKER_0</w:t>
      </w:r>
      <w:r>
        <w:rPr>
          <w:lang w:val="fr-FR"/>
        </w:rPr>
        <w:t>0</w:t>
      </w:r>
    </w:p>
    <w:p w14:paraId="134517DA" w14:textId="77777777" w:rsidR="00CA6E47" w:rsidRDefault="00000000" w:rsidP="00CA6E47">
      <w:pPr>
        <w:spacing w:after="0" w:line="240" w:lineRule="auto"/>
        <w:rPr>
          <w:lang w:val="fr-FR"/>
        </w:rPr>
      </w:pPr>
      <w:r w:rsidRPr="00CA6E47">
        <w:rPr>
          <w:lang w:val="fr-FR"/>
        </w:rPr>
        <w:t>Il a déjà deux infarctus</w:t>
      </w:r>
      <w:r w:rsidR="00CA6E47">
        <w:rPr>
          <w:lang w:val="fr-FR"/>
        </w:rPr>
        <w:t xml:space="preserve"> </w:t>
      </w:r>
      <w:r w:rsidRPr="00CA6E47">
        <w:rPr>
          <w:lang w:val="fr-FR"/>
        </w:rPr>
        <w:t xml:space="preserve">et deux AVC. </w:t>
      </w:r>
    </w:p>
    <w:p w14:paraId="0320498A" w14:textId="77777777" w:rsidR="00CA6E47" w:rsidRDefault="00CA6E47" w:rsidP="00CA6E47">
      <w:pPr>
        <w:spacing w:after="0" w:line="240" w:lineRule="auto"/>
        <w:rPr>
          <w:lang w:val="fr-FR"/>
        </w:rPr>
      </w:pPr>
    </w:p>
    <w:p w14:paraId="2BCC01A4" w14:textId="4C67BD72" w:rsidR="00CA6E47" w:rsidRDefault="00CA6E47" w:rsidP="00CA6E47">
      <w:pPr>
        <w:spacing w:after="0" w:line="240" w:lineRule="auto"/>
        <w:rPr>
          <w:lang w:val="fr-FR"/>
        </w:rPr>
      </w:pPr>
      <w:r w:rsidRPr="006A0B0E">
        <w:rPr>
          <w:lang w:val="fr-FR"/>
        </w:rPr>
        <w:t>1-SPEAKER_01</w:t>
      </w:r>
    </w:p>
    <w:p w14:paraId="731641C4" w14:textId="77777777" w:rsidR="00CA6E47" w:rsidRDefault="00000000" w:rsidP="00CA6E47">
      <w:pPr>
        <w:spacing w:after="0" w:line="240" w:lineRule="auto"/>
        <w:rPr>
          <w:lang w:val="fr-FR"/>
        </w:rPr>
      </w:pPr>
      <w:r w:rsidRPr="00CA6E47">
        <w:rPr>
          <w:lang w:val="fr-FR"/>
        </w:rPr>
        <w:t xml:space="preserve">Alors attendez, il a mal depuis quand ? </w:t>
      </w:r>
    </w:p>
    <w:p w14:paraId="0A36D461" w14:textId="77777777" w:rsidR="00CA6E47" w:rsidRDefault="00CA6E47" w:rsidP="00CA6E47">
      <w:pPr>
        <w:spacing w:after="0" w:line="240" w:lineRule="auto"/>
        <w:rPr>
          <w:lang w:val="fr-FR"/>
        </w:rPr>
      </w:pPr>
    </w:p>
    <w:p w14:paraId="2D234005" w14:textId="0480BF85" w:rsidR="00CA6E47" w:rsidRDefault="00CA6E47" w:rsidP="00CA6E47">
      <w:pPr>
        <w:spacing w:after="0" w:line="240" w:lineRule="auto"/>
        <w:rPr>
          <w:lang w:val="fr-FR"/>
        </w:rPr>
      </w:pPr>
      <w:r w:rsidRPr="006A0B0E">
        <w:rPr>
          <w:lang w:val="fr-FR"/>
        </w:rPr>
        <w:t>1-SPEAKER_0</w:t>
      </w:r>
      <w:r>
        <w:rPr>
          <w:lang w:val="fr-FR"/>
        </w:rPr>
        <w:t>0</w:t>
      </w:r>
    </w:p>
    <w:p w14:paraId="6DF1CE4E" w14:textId="6F84979D" w:rsidR="00CA6E47" w:rsidRDefault="00000000" w:rsidP="00CA6E47">
      <w:pPr>
        <w:spacing w:after="0" w:line="240" w:lineRule="auto"/>
        <w:rPr>
          <w:lang w:val="fr-FR"/>
        </w:rPr>
      </w:pPr>
      <w:r w:rsidRPr="00CA6E47">
        <w:rPr>
          <w:lang w:val="fr-FR"/>
        </w:rPr>
        <w:t>Il n'était pas bien tous</w:t>
      </w:r>
      <w:r w:rsidRPr="00CA6E47">
        <w:rPr>
          <w:lang w:val="fr-FR"/>
        </w:rPr>
        <w:br/>
        <w:t>ces jours-ci, pas terrible. Et puis il a mal depuis un bon quart d'heure</w:t>
      </w:r>
      <w:r w:rsidR="00CA6E47">
        <w:rPr>
          <w:lang w:val="fr-FR"/>
        </w:rPr>
        <w:t xml:space="preserve"> </w:t>
      </w:r>
      <w:r w:rsidRPr="00CA6E47">
        <w:rPr>
          <w:lang w:val="fr-FR"/>
        </w:rPr>
        <w:t xml:space="preserve">maintenant, un quart d'heure. </w:t>
      </w:r>
    </w:p>
    <w:p w14:paraId="24169151" w14:textId="77777777" w:rsidR="00CA6E47" w:rsidRDefault="00CA6E47" w:rsidP="00CA6E47">
      <w:pPr>
        <w:spacing w:after="0" w:line="240" w:lineRule="auto"/>
        <w:rPr>
          <w:lang w:val="fr-FR"/>
        </w:rPr>
      </w:pPr>
    </w:p>
    <w:p w14:paraId="54391E7F" w14:textId="2E53E25A" w:rsidR="00CA6E47" w:rsidRDefault="00CA6E47" w:rsidP="00CA6E47">
      <w:pPr>
        <w:spacing w:after="0" w:line="240" w:lineRule="auto"/>
        <w:rPr>
          <w:lang w:val="fr-FR"/>
        </w:rPr>
      </w:pPr>
      <w:r w:rsidRPr="006A0B0E">
        <w:rPr>
          <w:lang w:val="fr-FR"/>
        </w:rPr>
        <w:t>1-SPEAKER_01</w:t>
      </w:r>
    </w:p>
    <w:p w14:paraId="65BCA924" w14:textId="77777777" w:rsidR="00CA6E47" w:rsidRDefault="00000000" w:rsidP="00CA6E47">
      <w:pPr>
        <w:spacing w:after="0" w:line="240" w:lineRule="auto"/>
        <w:rPr>
          <w:lang w:val="fr-FR"/>
        </w:rPr>
      </w:pPr>
      <w:r w:rsidRPr="00CA6E47">
        <w:rPr>
          <w:lang w:val="fr-FR"/>
        </w:rPr>
        <w:t>Et ça lui rappelle sa douleur des infarctus ?</w:t>
      </w:r>
      <w:r w:rsidRPr="00CA6E47">
        <w:rPr>
          <w:lang w:val="fr-FR"/>
        </w:rPr>
        <w:br/>
      </w:r>
    </w:p>
    <w:p w14:paraId="6790F88A" w14:textId="047745CC" w:rsidR="00CA6E47" w:rsidRDefault="00CA6E47" w:rsidP="00CA6E47">
      <w:pPr>
        <w:spacing w:after="0" w:line="240" w:lineRule="auto"/>
        <w:rPr>
          <w:lang w:val="fr-FR"/>
        </w:rPr>
      </w:pPr>
      <w:r w:rsidRPr="006A0B0E">
        <w:rPr>
          <w:lang w:val="fr-FR"/>
        </w:rPr>
        <w:t>1-SPEAKER_0</w:t>
      </w:r>
      <w:r>
        <w:rPr>
          <w:lang w:val="fr-FR"/>
        </w:rPr>
        <w:t>0</w:t>
      </w:r>
    </w:p>
    <w:p w14:paraId="7A268784" w14:textId="77777777" w:rsidR="00CA6E47" w:rsidRDefault="00000000" w:rsidP="00CA6E47">
      <w:pPr>
        <w:spacing w:after="0" w:line="240" w:lineRule="auto"/>
        <w:rPr>
          <w:lang w:val="fr-FR"/>
        </w:rPr>
      </w:pPr>
      <w:r w:rsidRPr="00CA6E47">
        <w:rPr>
          <w:lang w:val="fr-FR"/>
        </w:rPr>
        <w:t>Oui, oui, oui. Le problème, c'est qu'il est aphasique. Mon mari a une aphasie</w:t>
      </w:r>
      <w:r w:rsidRPr="00CA6E47">
        <w:rPr>
          <w:lang w:val="fr-FR"/>
        </w:rPr>
        <w:br/>
        <w:t xml:space="preserve">de Wernicke. Il ne comprend pas tout ce qu'on lui dit. Il a du mal, </w:t>
      </w:r>
      <w:proofErr w:type="gramStart"/>
      <w:r w:rsidRPr="00CA6E47">
        <w:rPr>
          <w:lang w:val="fr-FR"/>
        </w:rPr>
        <w:t>des fois</w:t>
      </w:r>
      <w:proofErr w:type="gramEnd"/>
      <w:r w:rsidRPr="00CA6E47">
        <w:rPr>
          <w:lang w:val="fr-FR"/>
        </w:rPr>
        <w:t>,</w:t>
      </w:r>
      <w:r w:rsidRPr="00CA6E47">
        <w:rPr>
          <w:lang w:val="fr-FR"/>
        </w:rPr>
        <w:br/>
        <w:t>à comprendre les questions et surtout donner des réponses. Vous connaissez, je</w:t>
      </w:r>
      <w:r w:rsidRPr="00CA6E47">
        <w:rPr>
          <w:lang w:val="fr-FR"/>
        </w:rPr>
        <w:br/>
        <w:t>pense, la maladie. Et donc, voilà, mais il s'est bien fait comprendre avec les</w:t>
      </w:r>
      <w:r w:rsidRPr="00CA6E47">
        <w:rPr>
          <w:lang w:val="fr-FR"/>
        </w:rPr>
        <w:br/>
        <w:t>bras croisés sur la poitrine. Il m'a dit, j'ai très, très mal. Il a voulu</w:t>
      </w:r>
      <w:r w:rsidRPr="00CA6E47">
        <w:rPr>
          <w:lang w:val="fr-FR"/>
        </w:rPr>
        <w:br/>
        <w:t xml:space="preserve">aller se coucher. Il s'est relevé. Voilà. </w:t>
      </w:r>
    </w:p>
    <w:p w14:paraId="62EA817E" w14:textId="77777777" w:rsidR="00CA6E47" w:rsidRDefault="00CA6E47" w:rsidP="00CA6E47">
      <w:pPr>
        <w:spacing w:after="0" w:line="240" w:lineRule="auto"/>
        <w:rPr>
          <w:lang w:val="fr-FR"/>
        </w:rPr>
      </w:pPr>
    </w:p>
    <w:p w14:paraId="36732914" w14:textId="7AFBB0B0" w:rsidR="00CA6E47" w:rsidRDefault="00CA6E47" w:rsidP="00CA6E47">
      <w:pPr>
        <w:spacing w:after="0" w:line="240" w:lineRule="auto"/>
        <w:rPr>
          <w:lang w:val="fr-FR"/>
        </w:rPr>
      </w:pPr>
      <w:r w:rsidRPr="006A0B0E">
        <w:rPr>
          <w:lang w:val="fr-FR"/>
        </w:rPr>
        <w:t>1-SPEAKER_01</w:t>
      </w:r>
    </w:p>
    <w:p w14:paraId="3B065C35" w14:textId="77777777" w:rsidR="00CA6E47" w:rsidRDefault="00000000" w:rsidP="00CA6E47">
      <w:pPr>
        <w:spacing w:after="0" w:line="240" w:lineRule="auto"/>
        <w:rPr>
          <w:lang w:val="fr-FR"/>
        </w:rPr>
      </w:pPr>
      <w:r w:rsidRPr="00CA6E47">
        <w:rPr>
          <w:lang w:val="fr-FR"/>
        </w:rPr>
        <w:t>D'accord. Il a de la trinitrine à la</w:t>
      </w:r>
      <w:r w:rsidR="00CA6E47">
        <w:rPr>
          <w:lang w:val="fr-FR"/>
        </w:rPr>
        <w:t xml:space="preserve"> </w:t>
      </w:r>
      <w:r w:rsidRPr="00CA6E47">
        <w:rPr>
          <w:lang w:val="fr-FR"/>
        </w:rPr>
        <w:t xml:space="preserve">maison ? Vous savez, le petit spray qu'on met sous la langue ? </w:t>
      </w:r>
    </w:p>
    <w:p w14:paraId="35D58374" w14:textId="77777777" w:rsidR="00CA6E47" w:rsidRDefault="00CA6E47" w:rsidP="00CA6E47">
      <w:pPr>
        <w:spacing w:after="0" w:line="240" w:lineRule="auto"/>
        <w:rPr>
          <w:lang w:val="fr-FR"/>
        </w:rPr>
      </w:pPr>
    </w:p>
    <w:p w14:paraId="11B8A1FC" w14:textId="2C39BECB" w:rsidR="00CA6E47" w:rsidRDefault="00CA6E47" w:rsidP="00CA6E47">
      <w:pPr>
        <w:spacing w:after="0" w:line="240" w:lineRule="auto"/>
        <w:rPr>
          <w:lang w:val="fr-FR"/>
        </w:rPr>
      </w:pPr>
      <w:r w:rsidRPr="006A0B0E">
        <w:rPr>
          <w:lang w:val="fr-FR"/>
        </w:rPr>
        <w:t>1-SPEAKER_0</w:t>
      </w:r>
      <w:r>
        <w:rPr>
          <w:lang w:val="fr-FR"/>
        </w:rPr>
        <w:t>0</w:t>
      </w:r>
    </w:p>
    <w:p w14:paraId="06ABA3E5" w14:textId="77777777" w:rsidR="00CA6E47" w:rsidRDefault="00000000" w:rsidP="00CA6E47">
      <w:pPr>
        <w:spacing w:after="0" w:line="240" w:lineRule="auto"/>
        <w:rPr>
          <w:lang w:val="fr-FR"/>
        </w:rPr>
      </w:pPr>
      <w:r w:rsidRPr="00CA6E47">
        <w:rPr>
          <w:lang w:val="fr-FR"/>
        </w:rPr>
        <w:t>Non. Le</w:t>
      </w:r>
      <w:r w:rsidR="00CA6E47">
        <w:rPr>
          <w:lang w:val="fr-FR"/>
        </w:rPr>
        <w:t xml:space="preserve"> </w:t>
      </w:r>
      <w:r w:rsidRPr="00CA6E47">
        <w:rPr>
          <w:lang w:val="fr-FR"/>
        </w:rPr>
        <w:t xml:space="preserve">Natispray, c'est ça ? </w:t>
      </w:r>
    </w:p>
    <w:p w14:paraId="082ED250" w14:textId="77777777" w:rsidR="00CA6E47" w:rsidRDefault="00CA6E47" w:rsidP="00CA6E47">
      <w:pPr>
        <w:spacing w:after="0" w:line="240" w:lineRule="auto"/>
        <w:rPr>
          <w:lang w:val="fr-FR"/>
        </w:rPr>
      </w:pPr>
    </w:p>
    <w:p w14:paraId="48C72BA5" w14:textId="1BE227F2" w:rsidR="00CA6E47" w:rsidRDefault="00CA6E47" w:rsidP="00CA6E47">
      <w:pPr>
        <w:spacing w:after="0" w:line="240" w:lineRule="auto"/>
        <w:rPr>
          <w:lang w:val="fr-FR"/>
        </w:rPr>
      </w:pPr>
      <w:r w:rsidRPr="006A0B0E">
        <w:rPr>
          <w:lang w:val="fr-FR"/>
        </w:rPr>
        <w:t>1-SPEAKER_01</w:t>
      </w:r>
    </w:p>
    <w:p w14:paraId="27FD0A41" w14:textId="2D766FAF" w:rsidR="00CA6E47" w:rsidRDefault="00000000" w:rsidP="00CA6E47">
      <w:pPr>
        <w:spacing w:after="0" w:line="240" w:lineRule="auto"/>
        <w:rPr>
          <w:lang w:val="fr-FR"/>
        </w:rPr>
      </w:pPr>
      <w:r w:rsidRPr="00CA6E47">
        <w:rPr>
          <w:lang w:val="fr-FR"/>
        </w:rPr>
        <w:t>Oui, c'est ça. Oui, le Natispray. Oui. Est-ce que vous</w:t>
      </w:r>
      <w:r w:rsidR="00CA6E47">
        <w:rPr>
          <w:lang w:val="fr-FR"/>
        </w:rPr>
        <w:t xml:space="preserve"> </w:t>
      </w:r>
      <w:r w:rsidRPr="00CA6E47">
        <w:rPr>
          <w:lang w:val="fr-FR"/>
        </w:rPr>
        <w:t xml:space="preserve">pouvez lui faire deux petites pulvérisations sous la langue ? </w:t>
      </w:r>
    </w:p>
    <w:p w14:paraId="7858EDFB" w14:textId="77777777" w:rsidR="00CA6E47" w:rsidRDefault="00CA6E47" w:rsidP="00CA6E47">
      <w:pPr>
        <w:spacing w:after="0" w:line="240" w:lineRule="auto"/>
        <w:rPr>
          <w:lang w:val="fr-FR"/>
        </w:rPr>
      </w:pPr>
    </w:p>
    <w:p w14:paraId="793B72D4" w14:textId="77777777" w:rsidR="00CA6E47" w:rsidRDefault="00CA6E47" w:rsidP="00CA6E47">
      <w:pPr>
        <w:spacing w:after="0" w:line="240" w:lineRule="auto"/>
        <w:rPr>
          <w:lang w:val="fr-FR"/>
        </w:rPr>
      </w:pPr>
    </w:p>
    <w:p w14:paraId="3D794B07" w14:textId="7C05E34D" w:rsidR="00CA6E47" w:rsidRDefault="00CA6E47" w:rsidP="00CA6E47">
      <w:pPr>
        <w:spacing w:after="0" w:line="240" w:lineRule="auto"/>
        <w:rPr>
          <w:lang w:val="fr-FR"/>
        </w:rPr>
      </w:pPr>
      <w:r w:rsidRPr="006A0B0E">
        <w:rPr>
          <w:lang w:val="fr-FR"/>
        </w:rPr>
        <w:lastRenderedPageBreak/>
        <w:t>1-SPEAKER_0</w:t>
      </w:r>
      <w:r>
        <w:rPr>
          <w:lang w:val="fr-FR"/>
        </w:rPr>
        <w:t>0</w:t>
      </w:r>
    </w:p>
    <w:p w14:paraId="02C9B4E9" w14:textId="77777777" w:rsidR="00CA6E47" w:rsidRDefault="00000000" w:rsidP="00CA6E47">
      <w:pPr>
        <w:spacing w:after="0" w:line="240" w:lineRule="auto"/>
        <w:rPr>
          <w:lang w:val="fr-FR"/>
        </w:rPr>
      </w:pPr>
      <w:r w:rsidRPr="00CA6E47">
        <w:rPr>
          <w:lang w:val="fr-FR"/>
        </w:rPr>
        <w:t>Ah ben, il ne</w:t>
      </w:r>
      <w:r w:rsidR="00CA6E47">
        <w:rPr>
          <w:lang w:val="fr-FR"/>
        </w:rPr>
        <w:t xml:space="preserve"> </w:t>
      </w:r>
      <w:r w:rsidRPr="00CA6E47">
        <w:rPr>
          <w:lang w:val="fr-FR"/>
        </w:rPr>
        <w:t xml:space="preserve">supporte pas ce produit-là. J'ai essayé une fois, il a refusé complètement. </w:t>
      </w:r>
    </w:p>
    <w:p w14:paraId="712E66CA" w14:textId="77777777" w:rsidR="00CA6E47" w:rsidRDefault="00CA6E47" w:rsidP="00CA6E47">
      <w:pPr>
        <w:spacing w:after="0" w:line="240" w:lineRule="auto"/>
        <w:rPr>
          <w:lang w:val="fr-FR"/>
        </w:rPr>
      </w:pPr>
    </w:p>
    <w:p w14:paraId="12F3D121" w14:textId="77777777" w:rsidR="00CA6E47" w:rsidRDefault="00CA6E47" w:rsidP="00CA6E47">
      <w:pPr>
        <w:spacing w:after="0" w:line="240" w:lineRule="auto"/>
        <w:rPr>
          <w:lang w:val="fr-FR"/>
        </w:rPr>
      </w:pPr>
      <w:r w:rsidRPr="006A0B0E">
        <w:rPr>
          <w:lang w:val="fr-FR"/>
        </w:rPr>
        <w:t>1-SPEAKER_01</w:t>
      </w:r>
    </w:p>
    <w:p w14:paraId="62E3284B" w14:textId="77777777" w:rsidR="00CA6E47" w:rsidRDefault="00000000" w:rsidP="00CA6E47">
      <w:pPr>
        <w:spacing w:after="0" w:line="240" w:lineRule="auto"/>
        <w:rPr>
          <w:lang w:val="fr-FR"/>
        </w:rPr>
      </w:pPr>
      <w:r w:rsidRPr="00CA6E47">
        <w:rPr>
          <w:lang w:val="fr-FR"/>
        </w:rPr>
        <w:t>Et</w:t>
      </w:r>
      <w:r w:rsidR="00CA6E47">
        <w:rPr>
          <w:lang w:val="fr-FR"/>
        </w:rPr>
        <w:t xml:space="preserve"> </w:t>
      </w:r>
      <w:r w:rsidRPr="00CA6E47">
        <w:rPr>
          <w:lang w:val="fr-FR"/>
        </w:rPr>
        <w:t xml:space="preserve">là, il ne voudrait pas essayer ? </w:t>
      </w:r>
    </w:p>
    <w:p w14:paraId="37C3992A" w14:textId="77777777" w:rsidR="00CA6E47" w:rsidRDefault="00CA6E47" w:rsidP="00CA6E47">
      <w:pPr>
        <w:spacing w:after="0" w:line="240" w:lineRule="auto"/>
        <w:rPr>
          <w:lang w:val="fr-FR"/>
        </w:rPr>
      </w:pPr>
    </w:p>
    <w:p w14:paraId="1EA6B2CB" w14:textId="1EDF638D" w:rsidR="00CA6E47" w:rsidRDefault="00CA6E47" w:rsidP="00CA6E47">
      <w:pPr>
        <w:spacing w:after="0" w:line="240" w:lineRule="auto"/>
        <w:rPr>
          <w:lang w:val="fr-FR"/>
        </w:rPr>
      </w:pPr>
      <w:r w:rsidRPr="006A0B0E">
        <w:rPr>
          <w:lang w:val="fr-FR"/>
        </w:rPr>
        <w:t>1-SPEAKER_0</w:t>
      </w:r>
      <w:r>
        <w:rPr>
          <w:lang w:val="fr-FR"/>
        </w:rPr>
        <w:t>0</w:t>
      </w:r>
    </w:p>
    <w:p w14:paraId="1CF6E850" w14:textId="77777777" w:rsidR="00CA6E47" w:rsidRDefault="00000000" w:rsidP="00CA6E47">
      <w:pPr>
        <w:spacing w:after="0" w:line="240" w:lineRule="auto"/>
        <w:rPr>
          <w:lang w:val="fr-FR"/>
        </w:rPr>
      </w:pPr>
      <w:r w:rsidRPr="00CA6E47">
        <w:rPr>
          <w:lang w:val="fr-FR"/>
        </w:rPr>
        <w:t xml:space="preserve">Ça m'étonnerait à mon avis. </w:t>
      </w:r>
    </w:p>
    <w:p w14:paraId="3EE73A94" w14:textId="77777777" w:rsidR="00CA6E47" w:rsidRDefault="00CA6E47" w:rsidP="00CA6E47">
      <w:pPr>
        <w:spacing w:after="0" w:line="240" w:lineRule="auto"/>
        <w:rPr>
          <w:lang w:val="fr-FR"/>
        </w:rPr>
      </w:pPr>
    </w:p>
    <w:p w14:paraId="079CB420" w14:textId="21B6DEC2" w:rsidR="00CA6E47" w:rsidRDefault="00CA6E47" w:rsidP="00CA6E47">
      <w:pPr>
        <w:spacing w:after="0" w:line="240" w:lineRule="auto"/>
        <w:rPr>
          <w:lang w:val="fr-FR"/>
        </w:rPr>
      </w:pPr>
      <w:r w:rsidRPr="006A0B0E">
        <w:rPr>
          <w:lang w:val="fr-FR"/>
        </w:rPr>
        <w:t>1-SPEAKER_01</w:t>
      </w:r>
    </w:p>
    <w:p w14:paraId="0A6710BD" w14:textId="77777777" w:rsidR="00CA6E47" w:rsidRDefault="00000000" w:rsidP="00CA6E47">
      <w:pPr>
        <w:spacing w:after="0" w:line="240" w:lineRule="auto"/>
        <w:rPr>
          <w:lang w:val="fr-FR"/>
        </w:rPr>
      </w:pPr>
      <w:r w:rsidRPr="00CA6E47">
        <w:rPr>
          <w:lang w:val="fr-FR"/>
        </w:rPr>
        <w:t xml:space="preserve">D'accord. </w:t>
      </w:r>
    </w:p>
    <w:p w14:paraId="40D5572E" w14:textId="77777777" w:rsidR="00CA6E47" w:rsidRDefault="00CA6E47" w:rsidP="00CA6E47">
      <w:pPr>
        <w:spacing w:after="0" w:line="240" w:lineRule="auto"/>
        <w:rPr>
          <w:lang w:val="fr-FR"/>
        </w:rPr>
      </w:pPr>
    </w:p>
    <w:p w14:paraId="32ED747F" w14:textId="5D13576D" w:rsidR="00CA6E47" w:rsidRDefault="00CA6E47" w:rsidP="00CA6E47">
      <w:pPr>
        <w:spacing w:after="0" w:line="240" w:lineRule="auto"/>
        <w:rPr>
          <w:lang w:val="fr-FR"/>
        </w:rPr>
      </w:pPr>
      <w:r w:rsidRPr="006A0B0E">
        <w:rPr>
          <w:lang w:val="fr-FR"/>
        </w:rPr>
        <w:t>1-SPEAKER_0</w:t>
      </w:r>
      <w:r>
        <w:rPr>
          <w:lang w:val="fr-FR"/>
        </w:rPr>
        <w:t>0</w:t>
      </w:r>
    </w:p>
    <w:p w14:paraId="114C57A2" w14:textId="77777777" w:rsidR="00CA6E47" w:rsidRDefault="00000000" w:rsidP="00CA6E47">
      <w:pPr>
        <w:spacing w:after="0" w:line="240" w:lineRule="auto"/>
        <w:rPr>
          <w:lang w:val="fr-FR"/>
        </w:rPr>
      </w:pPr>
      <w:r w:rsidRPr="00CA6E47">
        <w:rPr>
          <w:lang w:val="fr-FR"/>
        </w:rPr>
        <w:t>Il ne</w:t>
      </w:r>
      <w:r w:rsidR="00CA6E47">
        <w:rPr>
          <w:lang w:val="fr-FR"/>
        </w:rPr>
        <w:t xml:space="preserve"> </w:t>
      </w:r>
      <w:r w:rsidRPr="00CA6E47">
        <w:rPr>
          <w:lang w:val="fr-FR"/>
        </w:rPr>
        <w:t xml:space="preserve">supporte pas du tout le goût, surtout si c'est moi qui lui fais. </w:t>
      </w:r>
    </w:p>
    <w:p w14:paraId="5192A95F" w14:textId="77777777" w:rsidR="00CA6E47" w:rsidRDefault="00CA6E47" w:rsidP="00CA6E47">
      <w:pPr>
        <w:spacing w:after="0" w:line="240" w:lineRule="auto"/>
        <w:rPr>
          <w:lang w:val="fr-FR"/>
        </w:rPr>
      </w:pPr>
    </w:p>
    <w:p w14:paraId="665CD81F" w14:textId="12DBF90E" w:rsidR="00CA6E47" w:rsidRDefault="00CA6E47" w:rsidP="00CA6E47">
      <w:pPr>
        <w:spacing w:after="0" w:line="240" w:lineRule="auto"/>
        <w:rPr>
          <w:lang w:val="fr-FR"/>
        </w:rPr>
      </w:pPr>
      <w:r w:rsidRPr="006A0B0E">
        <w:rPr>
          <w:lang w:val="fr-FR"/>
        </w:rPr>
        <w:t>1-SPEAKER_01</w:t>
      </w:r>
    </w:p>
    <w:p w14:paraId="04CA8277" w14:textId="77777777" w:rsidR="00CA6E47" w:rsidRDefault="00000000" w:rsidP="00CA6E47">
      <w:pPr>
        <w:spacing w:after="0" w:line="240" w:lineRule="auto"/>
        <w:rPr>
          <w:lang w:val="fr-FR"/>
        </w:rPr>
      </w:pPr>
      <w:r w:rsidRPr="00CA6E47">
        <w:rPr>
          <w:lang w:val="fr-FR"/>
        </w:rPr>
        <w:t>Est-ce que</w:t>
      </w:r>
      <w:r w:rsidR="00CA6E47">
        <w:rPr>
          <w:lang w:val="fr-FR"/>
        </w:rPr>
        <w:t xml:space="preserve"> </w:t>
      </w:r>
      <w:r w:rsidRPr="00CA6E47">
        <w:rPr>
          <w:lang w:val="fr-FR"/>
        </w:rPr>
        <w:t xml:space="preserve">là, ça lui sert, ça pique, ça brûle ? </w:t>
      </w:r>
    </w:p>
    <w:p w14:paraId="415520D2" w14:textId="77777777" w:rsidR="00CA6E47" w:rsidRDefault="00CA6E47" w:rsidP="00CA6E47">
      <w:pPr>
        <w:spacing w:after="0" w:line="240" w:lineRule="auto"/>
        <w:rPr>
          <w:lang w:val="fr-FR"/>
        </w:rPr>
      </w:pPr>
    </w:p>
    <w:p w14:paraId="13D621C4" w14:textId="3D7591A7" w:rsidR="00CA6E47" w:rsidRDefault="00CA6E47" w:rsidP="00CA6E47">
      <w:pPr>
        <w:spacing w:after="0" w:line="240" w:lineRule="auto"/>
        <w:rPr>
          <w:lang w:val="fr-FR"/>
        </w:rPr>
      </w:pPr>
      <w:r w:rsidRPr="006A0B0E">
        <w:rPr>
          <w:lang w:val="fr-FR"/>
        </w:rPr>
        <w:t>1-SPEAKER_0</w:t>
      </w:r>
      <w:r>
        <w:rPr>
          <w:lang w:val="fr-FR"/>
        </w:rPr>
        <w:t>0</w:t>
      </w:r>
    </w:p>
    <w:p w14:paraId="5D50809C" w14:textId="6AF34825" w:rsidR="00CA6E47" w:rsidRDefault="00000000" w:rsidP="00CA6E47">
      <w:pPr>
        <w:spacing w:after="0" w:line="240" w:lineRule="auto"/>
        <w:rPr>
          <w:lang w:val="fr-FR"/>
        </w:rPr>
      </w:pPr>
      <w:r w:rsidRPr="00CA6E47">
        <w:rPr>
          <w:lang w:val="fr-FR"/>
        </w:rPr>
        <w:t>Je vais lui reposer la question, mais...</w:t>
      </w:r>
      <w:r w:rsidR="00CA6E47">
        <w:rPr>
          <w:lang w:val="fr-FR"/>
        </w:rPr>
        <w:t xml:space="preserve"> </w:t>
      </w:r>
      <w:r w:rsidRPr="00CA6E47">
        <w:rPr>
          <w:lang w:val="fr-FR"/>
        </w:rPr>
        <w:t>Attendez, parce qu'il ne comprend pas ce qu'on lui dit. Ça va mieux ? Ah oui,</w:t>
      </w:r>
      <w:r w:rsidR="00CA6E47">
        <w:rPr>
          <w:lang w:val="fr-FR"/>
        </w:rPr>
        <w:t xml:space="preserve"> </w:t>
      </w:r>
      <w:r w:rsidRPr="00CA6E47">
        <w:rPr>
          <w:lang w:val="fr-FR"/>
        </w:rPr>
        <w:t xml:space="preserve">un peu moins mal debout. Oui, mais il a mal quand même. </w:t>
      </w:r>
    </w:p>
    <w:p w14:paraId="0D1DF3C3" w14:textId="77777777" w:rsidR="00CA6E47" w:rsidRDefault="00CA6E47" w:rsidP="00CA6E47">
      <w:pPr>
        <w:spacing w:after="0" w:line="240" w:lineRule="auto"/>
        <w:rPr>
          <w:lang w:val="fr-FR"/>
        </w:rPr>
      </w:pPr>
    </w:p>
    <w:p w14:paraId="66A88EB8" w14:textId="6B781437" w:rsidR="00CA6E47" w:rsidRDefault="00CA6E47" w:rsidP="00CA6E47">
      <w:pPr>
        <w:spacing w:after="0" w:line="240" w:lineRule="auto"/>
        <w:rPr>
          <w:lang w:val="fr-FR"/>
        </w:rPr>
      </w:pPr>
      <w:r w:rsidRPr="006A0B0E">
        <w:rPr>
          <w:lang w:val="fr-FR"/>
        </w:rPr>
        <w:t>1-SPEAKER_01</w:t>
      </w:r>
    </w:p>
    <w:p w14:paraId="045EE1E2" w14:textId="77777777" w:rsidR="00CA6E47" w:rsidRDefault="00000000" w:rsidP="00CA6E47">
      <w:pPr>
        <w:spacing w:after="0" w:line="240" w:lineRule="auto"/>
        <w:rPr>
          <w:lang w:val="fr-FR"/>
        </w:rPr>
      </w:pPr>
      <w:r w:rsidRPr="00CA6E47">
        <w:rPr>
          <w:lang w:val="fr-FR"/>
        </w:rPr>
        <w:t>Il a mal quand même ?</w:t>
      </w:r>
      <w:r w:rsidRPr="00CA6E47">
        <w:rPr>
          <w:lang w:val="fr-FR"/>
        </w:rPr>
        <w:br/>
      </w:r>
    </w:p>
    <w:p w14:paraId="3DB69ADF" w14:textId="5A406966" w:rsidR="00CA6E47" w:rsidRDefault="00CA6E47" w:rsidP="00CA6E47">
      <w:pPr>
        <w:spacing w:after="0" w:line="240" w:lineRule="auto"/>
        <w:rPr>
          <w:lang w:val="fr-FR"/>
        </w:rPr>
      </w:pPr>
      <w:r w:rsidRPr="006A0B0E">
        <w:rPr>
          <w:lang w:val="fr-FR"/>
        </w:rPr>
        <w:t>1-SPEAKER_0</w:t>
      </w:r>
      <w:r>
        <w:rPr>
          <w:lang w:val="fr-FR"/>
        </w:rPr>
        <w:t>0</w:t>
      </w:r>
    </w:p>
    <w:p w14:paraId="635704AE" w14:textId="77777777" w:rsidR="00CA6E47" w:rsidRDefault="00000000" w:rsidP="00CA6E47">
      <w:pPr>
        <w:spacing w:after="0" w:line="240" w:lineRule="auto"/>
        <w:rPr>
          <w:lang w:val="fr-FR"/>
        </w:rPr>
      </w:pPr>
      <w:r w:rsidRPr="00CA6E47">
        <w:rPr>
          <w:lang w:val="fr-FR"/>
        </w:rPr>
        <w:t>Mais il a du mal quand même à... Il n'a jamais eu ça, qui dit. Il a quand même</w:t>
      </w:r>
      <w:r w:rsidRPr="00CA6E47">
        <w:rPr>
          <w:lang w:val="fr-FR"/>
        </w:rPr>
        <w:br/>
        <w:t xml:space="preserve">du mal à respirer. </w:t>
      </w:r>
    </w:p>
    <w:p w14:paraId="7ABDA956" w14:textId="77777777" w:rsidR="00CA6E47" w:rsidRDefault="00CA6E47" w:rsidP="00CA6E47">
      <w:pPr>
        <w:spacing w:after="0" w:line="240" w:lineRule="auto"/>
        <w:rPr>
          <w:lang w:val="fr-FR"/>
        </w:rPr>
      </w:pPr>
    </w:p>
    <w:p w14:paraId="46F18EA5" w14:textId="3BFA1FD1" w:rsidR="00CA6E47" w:rsidRDefault="00CA6E47" w:rsidP="00CA6E47">
      <w:pPr>
        <w:spacing w:after="0" w:line="240" w:lineRule="auto"/>
        <w:rPr>
          <w:lang w:val="fr-FR"/>
        </w:rPr>
      </w:pPr>
      <w:r w:rsidRPr="006A0B0E">
        <w:rPr>
          <w:lang w:val="fr-FR"/>
        </w:rPr>
        <w:t>1-SPEAKER_01</w:t>
      </w:r>
    </w:p>
    <w:p w14:paraId="49DC6B52" w14:textId="77777777" w:rsidR="00CA6E47" w:rsidRDefault="00000000" w:rsidP="00CA6E47">
      <w:pPr>
        <w:spacing w:after="0" w:line="240" w:lineRule="auto"/>
        <w:rPr>
          <w:lang w:val="fr-FR"/>
        </w:rPr>
      </w:pPr>
      <w:r w:rsidRPr="00CA6E47">
        <w:rPr>
          <w:lang w:val="fr-FR"/>
        </w:rPr>
        <w:t xml:space="preserve">Je peux lui parler au téléphone ? </w:t>
      </w:r>
    </w:p>
    <w:p w14:paraId="3C1D50F2" w14:textId="77777777" w:rsidR="00CA6E47" w:rsidRDefault="00CA6E47" w:rsidP="00CA6E47">
      <w:pPr>
        <w:spacing w:after="0" w:line="240" w:lineRule="auto"/>
        <w:rPr>
          <w:lang w:val="fr-FR"/>
        </w:rPr>
      </w:pPr>
    </w:p>
    <w:p w14:paraId="4D2C793E" w14:textId="3729C3AB" w:rsidR="00CA6E47" w:rsidRDefault="00CA6E47" w:rsidP="00CA6E47">
      <w:pPr>
        <w:spacing w:after="0" w:line="240" w:lineRule="auto"/>
        <w:rPr>
          <w:lang w:val="fr-FR"/>
        </w:rPr>
      </w:pPr>
      <w:r w:rsidRPr="006A0B0E">
        <w:rPr>
          <w:lang w:val="fr-FR"/>
        </w:rPr>
        <w:t>1-SPEAKER_0</w:t>
      </w:r>
      <w:r>
        <w:rPr>
          <w:lang w:val="fr-FR"/>
        </w:rPr>
        <w:t>0</w:t>
      </w:r>
    </w:p>
    <w:p w14:paraId="0E34376A" w14:textId="77777777" w:rsidR="00CA6E47" w:rsidRDefault="00000000" w:rsidP="00CA6E47">
      <w:pPr>
        <w:spacing w:after="0" w:line="240" w:lineRule="auto"/>
        <w:rPr>
          <w:lang w:val="fr-FR"/>
        </w:rPr>
      </w:pPr>
      <w:r w:rsidRPr="00CA6E47">
        <w:rPr>
          <w:lang w:val="fr-FR"/>
        </w:rPr>
        <w:t>Il est aux toilettes. Je</w:t>
      </w:r>
      <w:r w:rsidR="00CA6E47">
        <w:rPr>
          <w:lang w:val="fr-FR"/>
        </w:rPr>
        <w:t xml:space="preserve"> </w:t>
      </w:r>
      <w:r w:rsidRPr="00CA6E47">
        <w:rPr>
          <w:lang w:val="fr-FR"/>
        </w:rPr>
        <w:t xml:space="preserve">vais essayer de vous le passer. </w:t>
      </w:r>
    </w:p>
    <w:p w14:paraId="6D757A6D" w14:textId="77777777" w:rsidR="00CA6E47" w:rsidRDefault="00CA6E47" w:rsidP="00CA6E47">
      <w:pPr>
        <w:spacing w:after="0" w:line="240" w:lineRule="auto"/>
        <w:rPr>
          <w:lang w:val="fr-FR"/>
        </w:rPr>
      </w:pPr>
    </w:p>
    <w:p w14:paraId="7F7B8F57" w14:textId="4236F7CA" w:rsidR="00CA6E47" w:rsidRDefault="00CA6E47" w:rsidP="00CA6E47">
      <w:pPr>
        <w:spacing w:after="0" w:line="240" w:lineRule="auto"/>
        <w:rPr>
          <w:lang w:val="fr-FR"/>
        </w:rPr>
      </w:pPr>
      <w:r w:rsidRPr="006A0B0E">
        <w:rPr>
          <w:lang w:val="fr-FR"/>
        </w:rPr>
        <w:t>1-SPEAKER_01</w:t>
      </w:r>
    </w:p>
    <w:p w14:paraId="5252772F" w14:textId="79FE08BE" w:rsidR="00CA6E47" w:rsidRDefault="00000000" w:rsidP="00CA6E47">
      <w:pPr>
        <w:spacing w:after="0" w:line="240" w:lineRule="auto"/>
        <w:rPr>
          <w:lang w:val="fr-FR"/>
        </w:rPr>
      </w:pPr>
      <w:r w:rsidRPr="00CA6E47">
        <w:rPr>
          <w:lang w:val="fr-FR"/>
        </w:rPr>
        <w:t xml:space="preserve">Oui, mettez-le </w:t>
      </w:r>
      <w:proofErr w:type="spellStart"/>
      <w:r w:rsidR="00ED50DD">
        <w:rPr>
          <w:lang w:val="fr-FR"/>
        </w:rPr>
        <w:t>h</w:t>
      </w:r>
      <w:r w:rsidRPr="00CA6E47">
        <w:rPr>
          <w:lang w:val="fr-FR"/>
        </w:rPr>
        <w:t>au</w:t>
      </w:r>
      <w:r w:rsidR="00ED50DD">
        <w:rPr>
          <w:lang w:val="fr-FR"/>
        </w:rPr>
        <w:t>t</w:t>
      </w:r>
      <w:r w:rsidRPr="00CA6E47">
        <w:rPr>
          <w:lang w:val="fr-FR"/>
        </w:rPr>
        <w:t xml:space="preserve"> parleur</w:t>
      </w:r>
      <w:proofErr w:type="spellEnd"/>
      <w:r w:rsidRPr="00CA6E47">
        <w:rPr>
          <w:lang w:val="fr-FR"/>
        </w:rPr>
        <w:t xml:space="preserve">, au pire. </w:t>
      </w:r>
    </w:p>
    <w:p w14:paraId="33212294" w14:textId="77777777" w:rsidR="00CA6E47" w:rsidRDefault="00CA6E47" w:rsidP="00CA6E47">
      <w:pPr>
        <w:spacing w:after="0" w:line="240" w:lineRule="auto"/>
        <w:rPr>
          <w:lang w:val="fr-FR"/>
        </w:rPr>
      </w:pPr>
    </w:p>
    <w:p w14:paraId="1FA1300A" w14:textId="1BE3FCCE" w:rsidR="00CA6E47" w:rsidRDefault="00CA6E47" w:rsidP="00CA6E47">
      <w:pPr>
        <w:spacing w:after="0" w:line="240" w:lineRule="auto"/>
        <w:rPr>
          <w:lang w:val="fr-FR"/>
        </w:rPr>
      </w:pPr>
      <w:r w:rsidRPr="006A0B0E">
        <w:rPr>
          <w:lang w:val="fr-FR"/>
        </w:rPr>
        <w:t>1-SPEAKER_0</w:t>
      </w:r>
      <w:r>
        <w:rPr>
          <w:lang w:val="fr-FR"/>
        </w:rPr>
        <w:t>0</w:t>
      </w:r>
    </w:p>
    <w:p w14:paraId="49AF43C5" w14:textId="77777777" w:rsidR="00CA6E47" w:rsidRDefault="00000000" w:rsidP="00CA6E47">
      <w:pPr>
        <w:spacing w:after="0" w:line="240" w:lineRule="auto"/>
        <w:rPr>
          <w:lang w:val="fr-FR"/>
        </w:rPr>
      </w:pPr>
      <w:r w:rsidRPr="00CA6E47">
        <w:rPr>
          <w:lang w:val="fr-FR"/>
        </w:rPr>
        <w:t>Oui.</w:t>
      </w:r>
      <w:r w:rsidR="00CA6E47">
        <w:rPr>
          <w:lang w:val="fr-FR"/>
        </w:rPr>
        <w:t xml:space="preserve"> </w:t>
      </w:r>
      <w:r w:rsidRPr="00CA6E47">
        <w:rPr>
          <w:lang w:val="fr-FR"/>
        </w:rPr>
        <w:t xml:space="preserve">Tiens. Elle veut te parler, la dame. </w:t>
      </w:r>
    </w:p>
    <w:p w14:paraId="01BB8DCA" w14:textId="77777777" w:rsidR="00CA6E47" w:rsidRDefault="00CA6E47" w:rsidP="00CA6E47">
      <w:pPr>
        <w:spacing w:after="0" w:line="240" w:lineRule="auto"/>
        <w:rPr>
          <w:lang w:val="fr-FR"/>
        </w:rPr>
      </w:pPr>
    </w:p>
    <w:p w14:paraId="62DA60BD" w14:textId="73918825" w:rsidR="00CA6E47" w:rsidRDefault="00CA6E47" w:rsidP="00CA6E47">
      <w:pPr>
        <w:spacing w:after="0" w:line="240" w:lineRule="auto"/>
        <w:rPr>
          <w:lang w:val="fr-FR"/>
        </w:rPr>
      </w:pPr>
      <w:r w:rsidRPr="006A0B0E">
        <w:rPr>
          <w:lang w:val="fr-FR"/>
        </w:rPr>
        <w:t>1-SPEAKER_0</w:t>
      </w:r>
      <w:r>
        <w:rPr>
          <w:lang w:val="fr-FR"/>
        </w:rPr>
        <w:t>2</w:t>
      </w:r>
    </w:p>
    <w:p w14:paraId="57E7F5D8" w14:textId="77777777" w:rsidR="00CA6E47" w:rsidRDefault="00000000" w:rsidP="00CA6E47">
      <w:pPr>
        <w:spacing w:after="0" w:line="240" w:lineRule="auto"/>
        <w:rPr>
          <w:lang w:val="fr-FR"/>
        </w:rPr>
      </w:pPr>
      <w:r w:rsidRPr="00CA6E47">
        <w:rPr>
          <w:lang w:val="fr-FR"/>
        </w:rPr>
        <w:t xml:space="preserve">C'est qui ? </w:t>
      </w:r>
    </w:p>
    <w:p w14:paraId="44B610C1" w14:textId="77777777" w:rsidR="00CA6E47" w:rsidRDefault="00CA6E47" w:rsidP="00CA6E47">
      <w:pPr>
        <w:spacing w:after="0" w:line="240" w:lineRule="auto"/>
        <w:rPr>
          <w:lang w:val="fr-FR"/>
        </w:rPr>
      </w:pPr>
    </w:p>
    <w:p w14:paraId="7AE731A3" w14:textId="77777777" w:rsidR="00CA6E47" w:rsidRDefault="00CA6E47" w:rsidP="00CA6E47">
      <w:pPr>
        <w:spacing w:after="0" w:line="240" w:lineRule="auto"/>
        <w:rPr>
          <w:lang w:val="fr-FR"/>
        </w:rPr>
      </w:pPr>
      <w:r w:rsidRPr="006A0B0E">
        <w:rPr>
          <w:lang w:val="fr-FR"/>
        </w:rPr>
        <w:t>1-SPEAKER_0</w:t>
      </w:r>
      <w:r>
        <w:rPr>
          <w:lang w:val="fr-FR"/>
        </w:rPr>
        <w:t>0</w:t>
      </w:r>
    </w:p>
    <w:p w14:paraId="42D83527" w14:textId="77777777" w:rsidR="00CA6E47" w:rsidRDefault="00000000" w:rsidP="00CA6E47">
      <w:pPr>
        <w:spacing w:after="0" w:line="240" w:lineRule="auto"/>
        <w:rPr>
          <w:lang w:val="fr-FR"/>
        </w:rPr>
      </w:pPr>
      <w:r w:rsidRPr="00CA6E47">
        <w:rPr>
          <w:lang w:val="fr-FR"/>
        </w:rPr>
        <w:t xml:space="preserve">C'est le docteur. </w:t>
      </w:r>
    </w:p>
    <w:p w14:paraId="5EA4B432" w14:textId="77777777" w:rsidR="00CA6E47" w:rsidRDefault="00CA6E47" w:rsidP="00CA6E47">
      <w:pPr>
        <w:spacing w:after="0" w:line="240" w:lineRule="auto"/>
        <w:rPr>
          <w:lang w:val="fr-FR"/>
        </w:rPr>
      </w:pPr>
    </w:p>
    <w:p w14:paraId="2EC1157B" w14:textId="66E2DBE9" w:rsidR="00CA6E47" w:rsidRDefault="00CA6E47" w:rsidP="00CA6E47">
      <w:pPr>
        <w:spacing w:after="0" w:line="240" w:lineRule="auto"/>
        <w:rPr>
          <w:lang w:val="fr-FR"/>
        </w:rPr>
      </w:pPr>
      <w:r w:rsidRPr="006A0B0E">
        <w:rPr>
          <w:lang w:val="fr-FR"/>
        </w:rPr>
        <w:t>1-SPEAKER_0</w:t>
      </w:r>
      <w:r>
        <w:rPr>
          <w:lang w:val="fr-FR"/>
        </w:rPr>
        <w:t>2</w:t>
      </w:r>
    </w:p>
    <w:p w14:paraId="3B9AEB01" w14:textId="77777777" w:rsidR="00CA6E47" w:rsidRDefault="00000000" w:rsidP="00CA6E47">
      <w:pPr>
        <w:spacing w:after="0" w:line="240" w:lineRule="auto"/>
        <w:rPr>
          <w:lang w:val="fr-FR"/>
        </w:rPr>
      </w:pPr>
      <w:r w:rsidRPr="00CA6E47">
        <w:rPr>
          <w:lang w:val="fr-FR"/>
        </w:rPr>
        <w:t xml:space="preserve">Allô ? </w:t>
      </w:r>
    </w:p>
    <w:p w14:paraId="5C655147" w14:textId="77777777" w:rsidR="00CA6E47" w:rsidRDefault="00CA6E47" w:rsidP="00CA6E47">
      <w:pPr>
        <w:spacing w:after="0" w:line="240" w:lineRule="auto"/>
        <w:rPr>
          <w:lang w:val="fr-FR"/>
        </w:rPr>
      </w:pPr>
    </w:p>
    <w:p w14:paraId="3AA2CBD6" w14:textId="1272B29A" w:rsidR="00CA6E47" w:rsidRDefault="00CA6E47" w:rsidP="00CA6E47">
      <w:pPr>
        <w:spacing w:after="0" w:line="240" w:lineRule="auto"/>
        <w:rPr>
          <w:lang w:val="fr-FR"/>
        </w:rPr>
      </w:pPr>
      <w:r w:rsidRPr="006A0B0E">
        <w:rPr>
          <w:lang w:val="fr-FR"/>
        </w:rPr>
        <w:lastRenderedPageBreak/>
        <w:t>1-SPEAKER_01</w:t>
      </w:r>
    </w:p>
    <w:p w14:paraId="73BB36CB" w14:textId="77777777" w:rsidR="00CA6E47" w:rsidRDefault="00000000" w:rsidP="00CA6E47">
      <w:pPr>
        <w:spacing w:after="0" w:line="240" w:lineRule="auto"/>
        <w:rPr>
          <w:lang w:val="fr-FR"/>
        </w:rPr>
      </w:pPr>
      <w:r w:rsidRPr="00CA6E47">
        <w:rPr>
          <w:lang w:val="fr-FR"/>
        </w:rPr>
        <w:t>Oui,</w:t>
      </w:r>
      <w:r w:rsidR="00CA6E47">
        <w:rPr>
          <w:lang w:val="fr-FR"/>
        </w:rPr>
        <w:t xml:space="preserve"> </w:t>
      </w:r>
      <w:r w:rsidRPr="00CA6E47">
        <w:rPr>
          <w:lang w:val="fr-FR"/>
        </w:rPr>
        <w:t>bonjour, monsieur. C'est le médecin du SAMU. Vous avez toujours mal dans la</w:t>
      </w:r>
      <w:r w:rsidRPr="00CA6E47">
        <w:rPr>
          <w:lang w:val="fr-FR"/>
        </w:rPr>
        <w:br/>
        <w:t xml:space="preserve">poitrine ?  </w:t>
      </w:r>
      <w:r w:rsidRPr="00CA6E47">
        <w:rPr>
          <w:lang w:val="fr-FR"/>
        </w:rPr>
        <w:br/>
        <w:t xml:space="preserve">  </w:t>
      </w:r>
      <w:r w:rsidRPr="00CA6E47">
        <w:rPr>
          <w:lang w:val="fr-FR"/>
        </w:rPr>
        <w:br/>
        <w:t>1-SPEAKER_0</w:t>
      </w:r>
      <w:r w:rsidR="00CA6E47">
        <w:rPr>
          <w:lang w:val="fr-FR"/>
        </w:rPr>
        <w:t>2</w:t>
      </w:r>
      <w:r w:rsidRPr="00CA6E47">
        <w:rPr>
          <w:lang w:val="fr-FR"/>
        </w:rPr>
        <w:t xml:space="preserve">  </w:t>
      </w:r>
      <w:r w:rsidRPr="00CA6E47">
        <w:rPr>
          <w:lang w:val="fr-FR"/>
        </w:rPr>
        <w:br/>
        <w:t>Un peu, oui. J'étais... J'étais couché. Je me suis relevé. J'ai un peu moins</w:t>
      </w:r>
      <w:r w:rsidR="00CA6E47">
        <w:rPr>
          <w:lang w:val="fr-FR"/>
        </w:rPr>
        <w:t xml:space="preserve"> </w:t>
      </w:r>
      <w:r w:rsidRPr="00CA6E47">
        <w:rPr>
          <w:lang w:val="fr-FR"/>
        </w:rPr>
        <w:t xml:space="preserve">mal maintenant.  </w:t>
      </w:r>
      <w:r w:rsidRPr="00CA6E47">
        <w:rPr>
          <w:lang w:val="fr-FR"/>
        </w:rPr>
        <w:br/>
        <w:t xml:space="preserve">  </w:t>
      </w:r>
      <w:r w:rsidRPr="00CA6E47">
        <w:rPr>
          <w:lang w:val="fr-FR"/>
        </w:rPr>
        <w:br/>
        <w:t>1-SPEAKER_0</w:t>
      </w:r>
      <w:r w:rsidR="00CA6E47">
        <w:rPr>
          <w:lang w:val="fr-FR"/>
        </w:rPr>
        <w:t>1</w:t>
      </w:r>
      <w:r w:rsidRPr="00CA6E47">
        <w:rPr>
          <w:lang w:val="fr-FR"/>
        </w:rPr>
        <w:t xml:space="preserve">  </w:t>
      </w:r>
      <w:r w:rsidRPr="00CA6E47">
        <w:rPr>
          <w:lang w:val="fr-FR"/>
        </w:rPr>
        <w:br/>
        <w:t xml:space="preserve">Mais est-ce qu'il y a toujours cette douleur ? </w:t>
      </w:r>
    </w:p>
    <w:p w14:paraId="48309DFE" w14:textId="77777777" w:rsidR="00CA6E47" w:rsidRDefault="00CA6E47" w:rsidP="00CA6E47">
      <w:pPr>
        <w:spacing w:after="0" w:line="240" w:lineRule="auto"/>
        <w:rPr>
          <w:lang w:val="fr-FR"/>
        </w:rPr>
      </w:pPr>
    </w:p>
    <w:p w14:paraId="41B961B0" w14:textId="51D3EC87" w:rsidR="00CA6E47" w:rsidRDefault="00CA6E47" w:rsidP="00CA6E47">
      <w:pPr>
        <w:spacing w:after="0" w:line="240" w:lineRule="auto"/>
        <w:rPr>
          <w:lang w:val="fr-FR"/>
        </w:rPr>
      </w:pPr>
      <w:r w:rsidRPr="006A0B0E">
        <w:rPr>
          <w:lang w:val="fr-FR"/>
        </w:rPr>
        <w:t>1-SPEAKER_0</w:t>
      </w:r>
      <w:r>
        <w:rPr>
          <w:lang w:val="fr-FR"/>
        </w:rPr>
        <w:t>2</w:t>
      </w:r>
    </w:p>
    <w:p w14:paraId="7665E553" w14:textId="77777777" w:rsidR="00CA6E47" w:rsidRDefault="00000000" w:rsidP="00CA6E47">
      <w:pPr>
        <w:spacing w:after="0" w:line="240" w:lineRule="auto"/>
        <w:rPr>
          <w:lang w:val="fr-FR"/>
        </w:rPr>
      </w:pPr>
      <w:r w:rsidRPr="00CA6E47">
        <w:rPr>
          <w:lang w:val="fr-FR"/>
        </w:rPr>
        <w:t xml:space="preserve">Hein ? </w:t>
      </w:r>
    </w:p>
    <w:p w14:paraId="465D228B" w14:textId="77777777" w:rsidR="00CA6E47" w:rsidRDefault="00CA6E47" w:rsidP="00CA6E47">
      <w:pPr>
        <w:spacing w:after="0" w:line="240" w:lineRule="auto"/>
        <w:rPr>
          <w:lang w:val="fr-FR"/>
        </w:rPr>
      </w:pPr>
    </w:p>
    <w:p w14:paraId="583ADC32" w14:textId="651E3CCF" w:rsidR="00CA6E47" w:rsidRDefault="00CA6E47" w:rsidP="00CA6E47">
      <w:pPr>
        <w:spacing w:after="0" w:line="240" w:lineRule="auto"/>
        <w:rPr>
          <w:lang w:val="fr-FR"/>
        </w:rPr>
      </w:pPr>
      <w:r w:rsidRPr="006A0B0E">
        <w:rPr>
          <w:lang w:val="fr-FR"/>
        </w:rPr>
        <w:t>1-SPEAKER_01</w:t>
      </w:r>
    </w:p>
    <w:p w14:paraId="5DDE999C" w14:textId="35E4CB96" w:rsidR="00CA6E47" w:rsidRDefault="00000000" w:rsidP="00CA6E47">
      <w:pPr>
        <w:spacing w:after="0" w:line="240" w:lineRule="auto"/>
        <w:rPr>
          <w:lang w:val="fr-FR"/>
        </w:rPr>
      </w:pPr>
      <w:r w:rsidRPr="00CA6E47">
        <w:rPr>
          <w:lang w:val="fr-FR"/>
        </w:rPr>
        <w:t>La douleur est toujours</w:t>
      </w:r>
      <w:r w:rsidR="00CA6E47">
        <w:rPr>
          <w:lang w:val="fr-FR"/>
        </w:rPr>
        <w:t xml:space="preserve"> </w:t>
      </w:r>
      <w:r w:rsidRPr="00CA6E47">
        <w:rPr>
          <w:lang w:val="fr-FR"/>
        </w:rPr>
        <w:t xml:space="preserve">là ?  </w:t>
      </w:r>
      <w:r w:rsidRPr="00CA6E47">
        <w:rPr>
          <w:lang w:val="fr-FR"/>
        </w:rPr>
        <w:br/>
        <w:t xml:space="preserve">  </w:t>
      </w:r>
      <w:r w:rsidRPr="00CA6E47">
        <w:rPr>
          <w:lang w:val="fr-FR"/>
        </w:rPr>
        <w:br/>
        <w:t>1-SPEAKER_0</w:t>
      </w:r>
      <w:r w:rsidR="00CA6E47">
        <w:rPr>
          <w:lang w:val="fr-FR"/>
        </w:rPr>
        <w:t>2</w:t>
      </w:r>
      <w:r w:rsidRPr="00CA6E47">
        <w:rPr>
          <w:lang w:val="fr-FR"/>
        </w:rPr>
        <w:br/>
        <w:t xml:space="preserve">Un peu, toujours, oui.  </w:t>
      </w:r>
      <w:r w:rsidRPr="00CA6E47">
        <w:rPr>
          <w:lang w:val="fr-FR"/>
        </w:rPr>
        <w:br/>
        <w:t xml:space="preserve">  </w:t>
      </w:r>
      <w:r w:rsidRPr="00CA6E47">
        <w:rPr>
          <w:lang w:val="fr-FR"/>
        </w:rPr>
        <w:br/>
        <w:t>1-SPEAKER_0</w:t>
      </w:r>
      <w:r w:rsidR="00CA6E47">
        <w:rPr>
          <w:lang w:val="fr-FR"/>
        </w:rPr>
        <w:t>1</w:t>
      </w:r>
      <w:r w:rsidRPr="00CA6E47">
        <w:rPr>
          <w:lang w:val="fr-FR"/>
        </w:rPr>
        <w:t xml:space="preserve">  </w:t>
      </w:r>
      <w:r w:rsidRPr="00CA6E47">
        <w:rPr>
          <w:lang w:val="fr-FR"/>
        </w:rPr>
        <w:br/>
        <w:t>Et ça ser</w:t>
      </w:r>
      <w:r w:rsidR="00CA6E47">
        <w:rPr>
          <w:lang w:val="fr-FR"/>
        </w:rPr>
        <w:t xml:space="preserve">t </w:t>
      </w:r>
      <w:r w:rsidRPr="00CA6E47">
        <w:rPr>
          <w:lang w:val="fr-FR"/>
        </w:rPr>
        <w:t xml:space="preserve">?  </w:t>
      </w:r>
      <w:r w:rsidRPr="00CA6E47">
        <w:rPr>
          <w:lang w:val="fr-FR"/>
        </w:rPr>
        <w:br/>
        <w:t xml:space="preserve">  </w:t>
      </w:r>
      <w:r w:rsidRPr="00CA6E47">
        <w:rPr>
          <w:lang w:val="fr-FR"/>
        </w:rPr>
        <w:br/>
        <w:t>1-SPEAKER_0</w:t>
      </w:r>
      <w:r w:rsidR="00CA6E47">
        <w:rPr>
          <w:lang w:val="fr-FR"/>
        </w:rPr>
        <w:t>2</w:t>
      </w:r>
      <w:r w:rsidRPr="00CA6E47">
        <w:rPr>
          <w:lang w:val="fr-FR"/>
        </w:rPr>
        <w:t xml:space="preserve"> </w:t>
      </w:r>
      <w:r w:rsidRPr="00CA6E47">
        <w:rPr>
          <w:lang w:val="fr-FR"/>
        </w:rPr>
        <w:br/>
        <w:t xml:space="preserve">Hein ?  </w:t>
      </w:r>
      <w:r w:rsidRPr="00CA6E47">
        <w:rPr>
          <w:lang w:val="fr-FR"/>
        </w:rPr>
        <w:br/>
        <w:t xml:space="preserve">  </w:t>
      </w:r>
      <w:r w:rsidRPr="00CA6E47">
        <w:rPr>
          <w:lang w:val="fr-FR"/>
        </w:rPr>
        <w:br/>
        <w:t>1-SPEAKER_0</w:t>
      </w:r>
      <w:r w:rsidR="00CA6E47">
        <w:rPr>
          <w:lang w:val="fr-FR"/>
        </w:rPr>
        <w:t>1</w:t>
      </w:r>
      <w:r w:rsidRPr="00CA6E47">
        <w:rPr>
          <w:lang w:val="fr-FR"/>
        </w:rPr>
        <w:t xml:space="preserve">  </w:t>
      </w:r>
      <w:r w:rsidRPr="00CA6E47">
        <w:rPr>
          <w:lang w:val="fr-FR"/>
        </w:rPr>
        <w:br/>
        <w:t>La douleur, elle serre, ça pique, ça brûle ? Dans la poitrine, ça vous serre ?</w:t>
      </w:r>
      <w:r w:rsidR="00CA6E47">
        <w:rPr>
          <w:lang w:val="fr-FR"/>
        </w:rPr>
        <w:t xml:space="preserve"> </w:t>
      </w:r>
      <w:r w:rsidRPr="00CA6E47">
        <w:rPr>
          <w:lang w:val="fr-FR"/>
        </w:rPr>
        <w:t xml:space="preserve">Comment ?  </w:t>
      </w:r>
      <w:r w:rsidRPr="00CA6E47">
        <w:rPr>
          <w:lang w:val="fr-FR"/>
        </w:rPr>
        <w:br/>
        <w:t xml:space="preserve">  </w:t>
      </w:r>
      <w:r w:rsidRPr="00CA6E47">
        <w:rPr>
          <w:lang w:val="fr-FR"/>
        </w:rPr>
        <w:br/>
        <w:t>1-SPEAKER_0</w:t>
      </w:r>
      <w:r w:rsidR="00CA6E47">
        <w:rPr>
          <w:lang w:val="fr-FR"/>
        </w:rPr>
        <w:t>2</w:t>
      </w:r>
      <w:r w:rsidRPr="00CA6E47">
        <w:rPr>
          <w:lang w:val="fr-FR"/>
        </w:rPr>
        <w:t xml:space="preserve">  </w:t>
      </w:r>
      <w:r w:rsidRPr="00CA6E47">
        <w:rPr>
          <w:lang w:val="fr-FR"/>
        </w:rPr>
        <w:br/>
        <w:t xml:space="preserve">Oui, allô ?  </w:t>
      </w:r>
      <w:r w:rsidRPr="00CA6E47">
        <w:rPr>
          <w:lang w:val="fr-FR"/>
        </w:rPr>
        <w:br/>
        <w:t xml:space="preserve">  </w:t>
      </w:r>
      <w:r w:rsidRPr="00CA6E47">
        <w:rPr>
          <w:lang w:val="fr-FR"/>
        </w:rPr>
        <w:br/>
        <w:t>1-SPEAKER_0</w:t>
      </w:r>
      <w:r w:rsidR="00CA6E47">
        <w:rPr>
          <w:lang w:val="fr-FR"/>
        </w:rPr>
        <w:t>1</w:t>
      </w:r>
      <w:r w:rsidRPr="00CA6E47">
        <w:rPr>
          <w:lang w:val="fr-FR"/>
        </w:rPr>
        <w:t xml:space="preserve"> </w:t>
      </w:r>
      <w:r w:rsidRPr="00CA6E47">
        <w:rPr>
          <w:lang w:val="fr-FR"/>
        </w:rPr>
        <w:br/>
        <w:t>Oui, vous m'entendez ? Oui</w:t>
      </w:r>
      <w:r w:rsidR="00CA6E47">
        <w:rPr>
          <w:lang w:val="fr-FR"/>
        </w:rPr>
        <w:t>, si ç</w:t>
      </w:r>
      <w:r w:rsidRPr="00CA6E47">
        <w:rPr>
          <w:lang w:val="fr-FR"/>
        </w:rPr>
        <w:t xml:space="preserve">a </w:t>
      </w:r>
      <w:r w:rsidR="00CA6E47">
        <w:rPr>
          <w:lang w:val="fr-FR"/>
        </w:rPr>
        <w:t>serre</w:t>
      </w:r>
      <w:r w:rsidRPr="00CA6E47">
        <w:rPr>
          <w:lang w:val="fr-FR"/>
        </w:rPr>
        <w:t xml:space="preserve"> la poitrine ? </w:t>
      </w:r>
    </w:p>
    <w:p w14:paraId="0ADFB7E9" w14:textId="77777777" w:rsidR="00CA6E47" w:rsidRDefault="00CA6E47" w:rsidP="00CA6E47">
      <w:pPr>
        <w:spacing w:after="0" w:line="240" w:lineRule="auto"/>
        <w:rPr>
          <w:lang w:val="fr-FR"/>
        </w:rPr>
      </w:pPr>
    </w:p>
    <w:p w14:paraId="3D395D84" w14:textId="241E8609" w:rsidR="00CA6E47" w:rsidRDefault="00CA6E47" w:rsidP="00CA6E47">
      <w:pPr>
        <w:spacing w:after="0" w:line="240" w:lineRule="auto"/>
        <w:rPr>
          <w:lang w:val="fr-FR"/>
        </w:rPr>
      </w:pPr>
      <w:r w:rsidRPr="006A0B0E">
        <w:rPr>
          <w:lang w:val="fr-FR"/>
        </w:rPr>
        <w:t>1-SPEAKER_0</w:t>
      </w:r>
      <w:r>
        <w:rPr>
          <w:lang w:val="fr-FR"/>
        </w:rPr>
        <w:t>0</w:t>
      </w:r>
    </w:p>
    <w:p w14:paraId="29EEA77B" w14:textId="1F3BD9EE" w:rsidR="00CA6E47" w:rsidRDefault="00000000" w:rsidP="00CA6E47">
      <w:pPr>
        <w:spacing w:after="0" w:line="240" w:lineRule="auto"/>
        <w:rPr>
          <w:lang w:val="fr-FR"/>
        </w:rPr>
      </w:pPr>
      <w:r w:rsidRPr="00CA6E47">
        <w:rPr>
          <w:lang w:val="fr-FR"/>
        </w:rPr>
        <w:t>Oui</w:t>
      </w:r>
      <w:r w:rsidR="00CA6E47">
        <w:rPr>
          <w:lang w:val="fr-FR"/>
        </w:rPr>
        <w:t>, oui!</w:t>
      </w:r>
    </w:p>
    <w:p w14:paraId="2A4FD91D" w14:textId="77777777" w:rsidR="00CA6E47" w:rsidRDefault="00CA6E47" w:rsidP="00CA6E47">
      <w:pPr>
        <w:spacing w:after="0" w:line="240" w:lineRule="auto"/>
        <w:rPr>
          <w:lang w:val="fr-FR"/>
        </w:rPr>
      </w:pPr>
    </w:p>
    <w:p w14:paraId="4B715A68" w14:textId="3C5EF7DB" w:rsidR="00CA6E47" w:rsidRDefault="00CA6E47" w:rsidP="00CA6E47">
      <w:pPr>
        <w:spacing w:after="0" w:line="240" w:lineRule="auto"/>
        <w:rPr>
          <w:lang w:val="fr-FR"/>
        </w:rPr>
      </w:pPr>
      <w:r w:rsidRPr="006A0B0E">
        <w:rPr>
          <w:lang w:val="fr-FR"/>
        </w:rPr>
        <w:t>1-SPEAKER_0</w:t>
      </w:r>
      <w:r w:rsidR="00ED50DD">
        <w:rPr>
          <w:lang w:val="fr-FR"/>
        </w:rPr>
        <w:t>2</w:t>
      </w:r>
    </w:p>
    <w:p w14:paraId="37FE37FF" w14:textId="77777777" w:rsidR="00ED50DD" w:rsidRDefault="00CA6E47" w:rsidP="00CA6E47">
      <w:pPr>
        <w:spacing w:after="0" w:line="240" w:lineRule="auto"/>
        <w:rPr>
          <w:lang w:val="fr-FR"/>
        </w:rPr>
      </w:pPr>
      <w:r>
        <w:rPr>
          <w:lang w:val="fr-FR"/>
        </w:rPr>
        <w:t>O</w:t>
      </w:r>
      <w:r w:rsidR="00000000" w:rsidRPr="00CA6E47">
        <w:rPr>
          <w:lang w:val="fr-FR"/>
        </w:rPr>
        <w:t>ui</w:t>
      </w:r>
      <w:r w:rsidR="00ED50DD">
        <w:rPr>
          <w:lang w:val="fr-FR"/>
        </w:rPr>
        <w:t>, h</w:t>
      </w:r>
      <w:r w:rsidR="00000000" w:rsidRPr="00CA6E47">
        <w:rPr>
          <w:lang w:val="fr-FR"/>
        </w:rPr>
        <w:t>ein ? Un peu</w:t>
      </w:r>
      <w:r w:rsidR="00ED50DD">
        <w:rPr>
          <w:lang w:val="fr-FR"/>
        </w:rPr>
        <w:t>,</w:t>
      </w:r>
      <w:r w:rsidR="00000000" w:rsidRPr="00CA6E47">
        <w:rPr>
          <w:lang w:val="fr-FR"/>
        </w:rPr>
        <w:t xml:space="preserve"> moins, parce que je me suis mis d</w:t>
      </w:r>
      <w:r w:rsidR="00ED50DD">
        <w:rPr>
          <w:lang w:val="fr-FR"/>
        </w:rPr>
        <w:t>e</w:t>
      </w:r>
      <w:r w:rsidR="00000000" w:rsidRPr="00CA6E47">
        <w:rPr>
          <w:lang w:val="fr-FR"/>
        </w:rPr>
        <w:t>bout, alors ça a calmé</w:t>
      </w:r>
      <w:r w:rsidR="00ED50DD">
        <w:rPr>
          <w:lang w:val="fr-FR"/>
        </w:rPr>
        <w:t xml:space="preserve"> </w:t>
      </w:r>
      <w:r w:rsidR="00000000" w:rsidRPr="00CA6E47">
        <w:rPr>
          <w:lang w:val="fr-FR"/>
        </w:rPr>
        <w:t xml:space="preserve">un peu, mais pas trop, pas complètement.  </w:t>
      </w:r>
      <w:r w:rsidR="00000000" w:rsidRPr="00CA6E47">
        <w:rPr>
          <w:lang w:val="fr-FR"/>
        </w:rPr>
        <w:br/>
        <w:t xml:space="preserve">  </w:t>
      </w:r>
      <w:r w:rsidR="00000000" w:rsidRPr="00CA6E47">
        <w:rPr>
          <w:lang w:val="fr-FR"/>
        </w:rPr>
        <w:br/>
        <w:t>1-SPEAKER_0</w:t>
      </w:r>
      <w:r w:rsidR="00ED50DD">
        <w:rPr>
          <w:lang w:val="fr-FR"/>
        </w:rPr>
        <w:t>1</w:t>
      </w:r>
      <w:r w:rsidR="00000000" w:rsidRPr="00CA6E47">
        <w:rPr>
          <w:lang w:val="fr-FR"/>
        </w:rPr>
        <w:t xml:space="preserve">  </w:t>
      </w:r>
      <w:r w:rsidR="00000000" w:rsidRPr="00CA6E47">
        <w:rPr>
          <w:lang w:val="fr-FR"/>
        </w:rPr>
        <w:br/>
        <w:t xml:space="preserve">D'accord. Ça vous rappelle la douleur de l'infarctus que vous avez déjà fait ?  </w:t>
      </w:r>
      <w:r w:rsidR="00000000" w:rsidRPr="00CA6E47">
        <w:rPr>
          <w:lang w:val="fr-FR"/>
        </w:rPr>
        <w:br/>
        <w:t xml:space="preserve">  </w:t>
      </w:r>
      <w:r w:rsidR="00000000" w:rsidRPr="00CA6E47">
        <w:rPr>
          <w:lang w:val="fr-FR"/>
        </w:rPr>
        <w:br/>
        <w:t>1-SPEAKER_0</w:t>
      </w:r>
      <w:r w:rsidR="00ED50DD">
        <w:rPr>
          <w:lang w:val="fr-FR"/>
        </w:rPr>
        <w:t>2</w:t>
      </w:r>
      <w:r w:rsidR="00000000" w:rsidRPr="00CA6E47">
        <w:rPr>
          <w:lang w:val="fr-FR"/>
        </w:rPr>
        <w:t xml:space="preserve">  </w:t>
      </w:r>
      <w:r w:rsidR="00000000" w:rsidRPr="00CA6E47">
        <w:rPr>
          <w:lang w:val="fr-FR"/>
        </w:rPr>
        <w:br/>
        <w:t xml:space="preserve">Oh, </w:t>
      </w:r>
      <w:proofErr w:type="gramStart"/>
      <w:r w:rsidR="00000000" w:rsidRPr="00CA6E47">
        <w:rPr>
          <w:lang w:val="fr-FR"/>
        </w:rPr>
        <w:t>j'en sais rien</w:t>
      </w:r>
      <w:proofErr w:type="gramEnd"/>
      <w:r w:rsidR="00000000" w:rsidRPr="00CA6E47">
        <w:rPr>
          <w:lang w:val="fr-FR"/>
        </w:rPr>
        <w:t xml:space="preserve">, je sais pas, </w:t>
      </w:r>
      <w:r w:rsidR="00ED50DD">
        <w:rPr>
          <w:lang w:val="fr-FR"/>
        </w:rPr>
        <w:t>ma pauvre</w:t>
      </w:r>
      <w:r w:rsidR="00000000" w:rsidRPr="00CA6E47">
        <w:rPr>
          <w:lang w:val="fr-FR"/>
        </w:rPr>
        <w:t xml:space="preserve"> dame</w:t>
      </w:r>
      <w:r w:rsidR="00ED50DD">
        <w:rPr>
          <w:lang w:val="fr-FR"/>
        </w:rPr>
        <w:t xml:space="preserve"> euh</w:t>
      </w:r>
      <w:r w:rsidR="00000000" w:rsidRPr="00CA6E47">
        <w:rPr>
          <w:lang w:val="fr-FR"/>
        </w:rPr>
        <w:t>.</w:t>
      </w:r>
      <w:r w:rsidR="00ED50DD">
        <w:rPr>
          <w:lang w:val="fr-FR"/>
        </w:rPr>
        <w:t>..</w:t>
      </w:r>
      <w:r w:rsidR="00000000" w:rsidRPr="00CA6E47">
        <w:rPr>
          <w:lang w:val="fr-FR"/>
        </w:rPr>
        <w:t xml:space="preserve">  </w:t>
      </w:r>
      <w:r w:rsidR="00000000" w:rsidRPr="00CA6E47">
        <w:rPr>
          <w:lang w:val="fr-FR"/>
        </w:rPr>
        <w:br/>
        <w:t xml:space="preserve">  </w:t>
      </w:r>
      <w:r w:rsidR="00000000" w:rsidRPr="00CA6E47">
        <w:rPr>
          <w:lang w:val="fr-FR"/>
        </w:rPr>
        <w:br/>
        <w:t>1-SPEAKER_0</w:t>
      </w:r>
      <w:r w:rsidR="00ED50DD">
        <w:rPr>
          <w:lang w:val="fr-FR"/>
        </w:rPr>
        <w:t>1</w:t>
      </w:r>
      <w:r w:rsidR="00000000" w:rsidRPr="00CA6E47">
        <w:rPr>
          <w:lang w:val="fr-FR"/>
        </w:rPr>
        <w:t xml:space="preserve">  </w:t>
      </w:r>
      <w:r w:rsidR="00000000" w:rsidRPr="00CA6E47">
        <w:rPr>
          <w:lang w:val="fr-FR"/>
        </w:rPr>
        <w:br/>
        <w:t>Dites-moi, monsieur, écoutez-moi, est-ce que la douleur, elle va dans le bras</w:t>
      </w:r>
      <w:r w:rsidR="00000000" w:rsidRPr="00CA6E47">
        <w:rPr>
          <w:lang w:val="fr-FR"/>
        </w:rPr>
        <w:br/>
        <w:t xml:space="preserve">? </w:t>
      </w:r>
    </w:p>
    <w:p w14:paraId="40D286E3" w14:textId="77777777" w:rsidR="00ED50DD" w:rsidRDefault="00ED50DD" w:rsidP="00CA6E47">
      <w:pPr>
        <w:spacing w:after="0" w:line="240" w:lineRule="auto"/>
        <w:rPr>
          <w:lang w:val="fr-FR"/>
        </w:rPr>
      </w:pPr>
    </w:p>
    <w:p w14:paraId="3C01A15F" w14:textId="6DCB385B" w:rsidR="00ED50DD" w:rsidRDefault="00ED50DD" w:rsidP="00CA6E47">
      <w:pPr>
        <w:spacing w:after="0" w:line="240" w:lineRule="auto"/>
        <w:rPr>
          <w:lang w:val="fr-FR"/>
        </w:rPr>
      </w:pPr>
      <w:r w:rsidRPr="006A0B0E">
        <w:rPr>
          <w:lang w:val="fr-FR"/>
        </w:rPr>
        <w:t>1-SPEAKER_0</w:t>
      </w:r>
      <w:r>
        <w:rPr>
          <w:lang w:val="fr-FR"/>
        </w:rPr>
        <w:t>0</w:t>
      </w:r>
    </w:p>
    <w:p w14:paraId="595AE404" w14:textId="77777777" w:rsidR="00ED50DD" w:rsidRDefault="00000000" w:rsidP="00CA6E47">
      <w:pPr>
        <w:spacing w:after="0" w:line="240" w:lineRule="auto"/>
        <w:rPr>
          <w:lang w:val="fr-FR"/>
        </w:rPr>
      </w:pPr>
      <w:r w:rsidRPr="00CA6E47">
        <w:rPr>
          <w:lang w:val="fr-FR"/>
        </w:rPr>
        <w:t xml:space="preserve">Dans ton bras ? Hein ? Est-ce que la douleur va dans le bras ? Oui ? Un peu ? </w:t>
      </w:r>
    </w:p>
    <w:p w14:paraId="4D75D1A4" w14:textId="77777777" w:rsidR="00ED50DD" w:rsidRDefault="00ED50DD" w:rsidP="00CA6E47">
      <w:pPr>
        <w:spacing w:after="0" w:line="240" w:lineRule="auto"/>
        <w:rPr>
          <w:lang w:val="fr-FR"/>
        </w:rPr>
      </w:pPr>
    </w:p>
    <w:p w14:paraId="4258450B" w14:textId="755168D7" w:rsidR="00ED50DD" w:rsidRDefault="00ED50DD" w:rsidP="00CA6E47">
      <w:pPr>
        <w:spacing w:after="0" w:line="240" w:lineRule="auto"/>
        <w:rPr>
          <w:lang w:val="fr-FR"/>
        </w:rPr>
      </w:pPr>
      <w:r w:rsidRPr="006A0B0E">
        <w:rPr>
          <w:lang w:val="fr-FR"/>
        </w:rPr>
        <w:t>1-SPEAKER_0</w:t>
      </w:r>
      <w:r>
        <w:rPr>
          <w:lang w:val="fr-FR"/>
        </w:rPr>
        <w:t>2</w:t>
      </w:r>
    </w:p>
    <w:p w14:paraId="210D5AE1" w14:textId="77777777" w:rsidR="00ED50DD" w:rsidRDefault="00000000" w:rsidP="00CA6E47">
      <w:pPr>
        <w:spacing w:after="0" w:line="240" w:lineRule="auto"/>
        <w:rPr>
          <w:lang w:val="fr-FR"/>
        </w:rPr>
      </w:pPr>
      <w:r w:rsidRPr="00CA6E47">
        <w:rPr>
          <w:lang w:val="fr-FR"/>
        </w:rPr>
        <w:t xml:space="preserve">C'était dans la poitrine, là. Dans la poitrine que j'avais mal.  </w:t>
      </w:r>
      <w:r w:rsidRPr="00CA6E47">
        <w:rPr>
          <w:lang w:val="fr-FR"/>
        </w:rPr>
        <w:br/>
        <w:t xml:space="preserve">  </w:t>
      </w:r>
      <w:r w:rsidRPr="00CA6E47">
        <w:rPr>
          <w:lang w:val="fr-FR"/>
        </w:rPr>
        <w:br/>
        <w:t>1-SPEAKER_0</w:t>
      </w:r>
      <w:r w:rsidR="00ED50DD">
        <w:rPr>
          <w:lang w:val="fr-FR"/>
        </w:rPr>
        <w:t>1</w:t>
      </w:r>
      <w:r w:rsidRPr="00CA6E47">
        <w:rPr>
          <w:lang w:val="fr-FR"/>
        </w:rPr>
        <w:t xml:space="preserve"> </w:t>
      </w:r>
      <w:r w:rsidRPr="00CA6E47">
        <w:rPr>
          <w:lang w:val="fr-FR"/>
        </w:rPr>
        <w:br/>
        <w:t xml:space="preserve">Et ça reste dans la poitrine ou ça va ailleurs ? </w:t>
      </w:r>
    </w:p>
    <w:p w14:paraId="56B87682" w14:textId="77777777" w:rsidR="00ED50DD" w:rsidRDefault="00ED50DD" w:rsidP="00CA6E47">
      <w:pPr>
        <w:spacing w:after="0" w:line="240" w:lineRule="auto"/>
        <w:rPr>
          <w:lang w:val="fr-FR"/>
        </w:rPr>
      </w:pPr>
    </w:p>
    <w:p w14:paraId="15FC7B35" w14:textId="00B1F648" w:rsidR="00ED50DD" w:rsidRDefault="00ED50DD" w:rsidP="00CA6E47">
      <w:pPr>
        <w:spacing w:after="0" w:line="240" w:lineRule="auto"/>
        <w:rPr>
          <w:lang w:val="fr-FR"/>
        </w:rPr>
      </w:pPr>
      <w:r w:rsidRPr="006A0B0E">
        <w:rPr>
          <w:lang w:val="fr-FR"/>
        </w:rPr>
        <w:t>1-SPEAKER_0</w:t>
      </w:r>
      <w:r>
        <w:rPr>
          <w:lang w:val="fr-FR"/>
        </w:rPr>
        <w:t>2</w:t>
      </w:r>
    </w:p>
    <w:p w14:paraId="65CD7BF5" w14:textId="77777777" w:rsidR="00ED50DD" w:rsidRDefault="00000000" w:rsidP="00CA6E47">
      <w:pPr>
        <w:spacing w:after="0" w:line="240" w:lineRule="auto"/>
        <w:rPr>
          <w:lang w:val="fr-FR"/>
        </w:rPr>
      </w:pPr>
      <w:r w:rsidRPr="00CA6E47">
        <w:rPr>
          <w:lang w:val="fr-FR"/>
        </w:rPr>
        <w:t xml:space="preserve">Hein ? </w:t>
      </w:r>
    </w:p>
    <w:p w14:paraId="403161F1" w14:textId="77777777" w:rsidR="00ED50DD" w:rsidRDefault="00ED50DD" w:rsidP="00CA6E47">
      <w:pPr>
        <w:spacing w:after="0" w:line="240" w:lineRule="auto"/>
        <w:rPr>
          <w:lang w:val="fr-FR"/>
        </w:rPr>
      </w:pPr>
    </w:p>
    <w:p w14:paraId="7939E5C9" w14:textId="3D313A1E" w:rsidR="00ED50DD" w:rsidRDefault="00ED50DD" w:rsidP="00CA6E47">
      <w:pPr>
        <w:spacing w:after="0" w:line="240" w:lineRule="auto"/>
        <w:rPr>
          <w:lang w:val="fr-FR"/>
        </w:rPr>
      </w:pPr>
      <w:r w:rsidRPr="006A0B0E">
        <w:rPr>
          <w:lang w:val="fr-FR"/>
        </w:rPr>
        <w:t>1-SPEAKER_01</w:t>
      </w:r>
    </w:p>
    <w:p w14:paraId="63608590" w14:textId="77777777" w:rsidR="00ED50DD" w:rsidRDefault="00000000" w:rsidP="00CA6E47">
      <w:pPr>
        <w:spacing w:after="0" w:line="240" w:lineRule="auto"/>
        <w:rPr>
          <w:lang w:val="fr-FR"/>
        </w:rPr>
      </w:pPr>
      <w:r w:rsidRPr="00CA6E47">
        <w:rPr>
          <w:lang w:val="fr-FR"/>
        </w:rPr>
        <w:t>La douleur reste dans</w:t>
      </w:r>
      <w:r w:rsidR="00ED50DD">
        <w:rPr>
          <w:lang w:val="fr-FR"/>
        </w:rPr>
        <w:t xml:space="preserve"> </w:t>
      </w:r>
      <w:r w:rsidRPr="00CA6E47">
        <w:rPr>
          <w:lang w:val="fr-FR"/>
        </w:rPr>
        <w:t xml:space="preserve">la poitrine ou ça va ailleurs ? </w:t>
      </w:r>
    </w:p>
    <w:p w14:paraId="1B62B8FC" w14:textId="77777777" w:rsidR="00ED50DD" w:rsidRDefault="00ED50DD" w:rsidP="00CA6E47">
      <w:pPr>
        <w:spacing w:after="0" w:line="240" w:lineRule="auto"/>
        <w:rPr>
          <w:lang w:val="fr-FR"/>
        </w:rPr>
      </w:pPr>
    </w:p>
    <w:p w14:paraId="23E610AC" w14:textId="74B211FD" w:rsidR="00ED50DD" w:rsidRDefault="00ED50DD" w:rsidP="00CA6E47">
      <w:pPr>
        <w:spacing w:after="0" w:line="240" w:lineRule="auto"/>
        <w:rPr>
          <w:lang w:val="fr-FR"/>
        </w:rPr>
      </w:pPr>
      <w:r w:rsidRPr="006A0B0E">
        <w:rPr>
          <w:lang w:val="fr-FR"/>
        </w:rPr>
        <w:t>1-SPEAKER_0</w:t>
      </w:r>
      <w:r>
        <w:rPr>
          <w:lang w:val="fr-FR"/>
        </w:rPr>
        <w:t>2</w:t>
      </w:r>
    </w:p>
    <w:p w14:paraId="4EBA1B87" w14:textId="77777777" w:rsidR="00ED50DD" w:rsidRDefault="00000000" w:rsidP="00CA6E47">
      <w:pPr>
        <w:spacing w:after="0" w:line="240" w:lineRule="auto"/>
        <w:rPr>
          <w:lang w:val="fr-FR"/>
        </w:rPr>
      </w:pPr>
      <w:r w:rsidRPr="00CA6E47">
        <w:rPr>
          <w:lang w:val="fr-FR"/>
        </w:rPr>
        <w:t xml:space="preserve">Ailleurs ? </w:t>
      </w:r>
    </w:p>
    <w:p w14:paraId="3833BE0E" w14:textId="77777777" w:rsidR="00ED50DD" w:rsidRDefault="00ED50DD" w:rsidP="00CA6E47">
      <w:pPr>
        <w:spacing w:after="0" w:line="240" w:lineRule="auto"/>
        <w:rPr>
          <w:lang w:val="fr-FR"/>
        </w:rPr>
      </w:pPr>
    </w:p>
    <w:p w14:paraId="398DDA84" w14:textId="1204D9CA" w:rsidR="00ED50DD" w:rsidRDefault="00ED50DD" w:rsidP="00CA6E47">
      <w:pPr>
        <w:spacing w:after="0" w:line="240" w:lineRule="auto"/>
        <w:rPr>
          <w:lang w:val="fr-FR"/>
        </w:rPr>
      </w:pPr>
      <w:r w:rsidRPr="006A0B0E">
        <w:rPr>
          <w:lang w:val="fr-FR"/>
        </w:rPr>
        <w:t>1-SPEAKER_01</w:t>
      </w:r>
    </w:p>
    <w:p w14:paraId="2391CA8D" w14:textId="0B9534E8" w:rsidR="00ED50DD" w:rsidRDefault="00000000" w:rsidP="00CA6E47">
      <w:pPr>
        <w:spacing w:after="0" w:line="240" w:lineRule="auto"/>
        <w:rPr>
          <w:lang w:val="fr-FR"/>
        </w:rPr>
      </w:pPr>
      <w:r w:rsidRPr="00CA6E47">
        <w:rPr>
          <w:lang w:val="fr-FR"/>
        </w:rPr>
        <w:t xml:space="preserve">Ça va dans le bras la douleur ?  </w:t>
      </w:r>
      <w:r w:rsidRPr="00CA6E47">
        <w:rPr>
          <w:lang w:val="fr-FR"/>
        </w:rPr>
        <w:br/>
        <w:t xml:space="preserve">  </w:t>
      </w:r>
      <w:r w:rsidRPr="00CA6E47">
        <w:rPr>
          <w:lang w:val="fr-FR"/>
        </w:rPr>
        <w:br/>
        <w:t>1-SPEAKER_0</w:t>
      </w:r>
      <w:r w:rsidR="00ED50DD">
        <w:rPr>
          <w:lang w:val="fr-FR"/>
        </w:rPr>
        <w:t>2</w:t>
      </w:r>
      <w:r w:rsidRPr="00CA6E47">
        <w:rPr>
          <w:lang w:val="fr-FR"/>
        </w:rPr>
        <w:t xml:space="preserve"> </w:t>
      </w:r>
      <w:r w:rsidRPr="00CA6E47">
        <w:rPr>
          <w:lang w:val="fr-FR"/>
        </w:rPr>
        <w:br/>
        <w:t xml:space="preserve">Oui. Un peu, oui.  </w:t>
      </w:r>
      <w:r w:rsidRPr="00CA6E47">
        <w:rPr>
          <w:lang w:val="fr-FR"/>
        </w:rPr>
        <w:br/>
        <w:t xml:space="preserve">  </w:t>
      </w:r>
      <w:r w:rsidRPr="00CA6E47">
        <w:rPr>
          <w:lang w:val="fr-FR"/>
        </w:rPr>
        <w:br/>
        <w:t>1-SPEAKER_0</w:t>
      </w:r>
      <w:r w:rsidR="00ED50DD">
        <w:rPr>
          <w:lang w:val="fr-FR"/>
        </w:rPr>
        <w:t>1</w:t>
      </w:r>
      <w:r w:rsidRPr="00CA6E47">
        <w:rPr>
          <w:lang w:val="fr-FR"/>
        </w:rPr>
        <w:t xml:space="preserve">  </w:t>
      </w:r>
      <w:r w:rsidRPr="00CA6E47">
        <w:rPr>
          <w:lang w:val="fr-FR"/>
        </w:rPr>
        <w:br/>
        <w:t xml:space="preserve">Dans quel bras ? </w:t>
      </w:r>
    </w:p>
    <w:p w14:paraId="4676E9AB" w14:textId="77777777" w:rsidR="00ED50DD" w:rsidRDefault="00ED50DD" w:rsidP="00CA6E47">
      <w:pPr>
        <w:spacing w:after="0" w:line="240" w:lineRule="auto"/>
        <w:rPr>
          <w:lang w:val="fr-FR"/>
        </w:rPr>
      </w:pPr>
    </w:p>
    <w:p w14:paraId="4AE1054D" w14:textId="491CD351" w:rsidR="00ED50DD" w:rsidRDefault="00ED50DD" w:rsidP="00CA6E47">
      <w:pPr>
        <w:spacing w:after="0" w:line="240" w:lineRule="auto"/>
        <w:rPr>
          <w:lang w:val="fr-FR"/>
        </w:rPr>
      </w:pPr>
      <w:r w:rsidRPr="006A0B0E">
        <w:rPr>
          <w:lang w:val="fr-FR"/>
        </w:rPr>
        <w:t>1-SPEAKER_0</w:t>
      </w:r>
      <w:r w:rsidR="005F4389">
        <w:rPr>
          <w:lang w:val="fr-FR"/>
        </w:rPr>
        <w:t>2</w:t>
      </w:r>
    </w:p>
    <w:p w14:paraId="204D4E85" w14:textId="77777777" w:rsidR="00ED50DD" w:rsidRDefault="00000000" w:rsidP="00CA6E47">
      <w:pPr>
        <w:spacing w:after="0" w:line="240" w:lineRule="auto"/>
        <w:rPr>
          <w:lang w:val="fr-FR"/>
        </w:rPr>
      </w:pPr>
      <w:r w:rsidRPr="00CA6E47">
        <w:rPr>
          <w:lang w:val="fr-FR"/>
        </w:rPr>
        <w:t xml:space="preserve">Hein ? </w:t>
      </w:r>
    </w:p>
    <w:p w14:paraId="70114E75" w14:textId="77777777" w:rsidR="00ED50DD" w:rsidRDefault="00ED50DD" w:rsidP="00CA6E47">
      <w:pPr>
        <w:spacing w:after="0" w:line="240" w:lineRule="auto"/>
        <w:rPr>
          <w:lang w:val="fr-FR"/>
        </w:rPr>
      </w:pPr>
    </w:p>
    <w:p w14:paraId="71FACA2D" w14:textId="3D2B0FD7" w:rsidR="00ED50DD" w:rsidRDefault="00ED50DD" w:rsidP="00CA6E47">
      <w:pPr>
        <w:spacing w:after="0" w:line="240" w:lineRule="auto"/>
        <w:rPr>
          <w:lang w:val="fr-FR"/>
        </w:rPr>
      </w:pPr>
      <w:r w:rsidRPr="006A0B0E">
        <w:rPr>
          <w:lang w:val="fr-FR"/>
        </w:rPr>
        <w:t>1-SPEAKER_01</w:t>
      </w:r>
    </w:p>
    <w:p w14:paraId="13E58B14" w14:textId="77777777" w:rsidR="005F4389" w:rsidRDefault="00000000" w:rsidP="00CA6E47">
      <w:pPr>
        <w:spacing w:after="0" w:line="240" w:lineRule="auto"/>
        <w:rPr>
          <w:lang w:val="fr-FR"/>
        </w:rPr>
      </w:pPr>
      <w:r w:rsidRPr="00CA6E47">
        <w:rPr>
          <w:lang w:val="fr-FR"/>
        </w:rPr>
        <w:t xml:space="preserve">Quel bras vous fait mal ? </w:t>
      </w:r>
    </w:p>
    <w:p w14:paraId="10F6CE21" w14:textId="77777777" w:rsidR="005F4389" w:rsidRDefault="005F4389" w:rsidP="00CA6E47">
      <w:pPr>
        <w:spacing w:after="0" w:line="240" w:lineRule="auto"/>
        <w:rPr>
          <w:lang w:val="fr-FR"/>
        </w:rPr>
      </w:pPr>
    </w:p>
    <w:p w14:paraId="154D1596" w14:textId="4620E1D8" w:rsidR="003D527D" w:rsidRDefault="003D527D" w:rsidP="00CA6E47">
      <w:pPr>
        <w:spacing w:after="0" w:line="240" w:lineRule="auto"/>
        <w:rPr>
          <w:lang w:val="fr-FR"/>
        </w:rPr>
      </w:pPr>
      <w:r w:rsidRPr="006A0B0E">
        <w:rPr>
          <w:lang w:val="fr-FR"/>
        </w:rPr>
        <w:t>1-SPEAKER_0</w:t>
      </w:r>
      <w:r>
        <w:rPr>
          <w:lang w:val="fr-FR"/>
        </w:rPr>
        <w:t>0</w:t>
      </w:r>
    </w:p>
    <w:p w14:paraId="036C0E58" w14:textId="77777777" w:rsidR="003D527D" w:rsidRDefault="00000000" w:rsidP="00CA6E47">
      <w:pPr>
        <w:spacing w:after="0" w:line="240" w:lineRule="auto"/>
        <w:rPr>
          <w:lang w:val="fr-FR"/>
        </w:rPr>
      </w:pPr>
      <w:r w:rsidRPr="00CA6E47">
        <w:rPr>
          <w:lang w:val="fr-FR"/>
        </w:rPr>
        <w:t>Mais il ne comprend pas</w:t>
      </w:r>
      <w:r w:rsidR="003D527D">
        <w:rPr>
          <w:lang w:val="fr-FR"/>
        </w:rPr>
        <w:t xml:space="preserve"> </w:t>
      </w:r>
      <w:r w:rsidRPr="00CA6E47">
        <w:rPr>
          <w:lang w:val="fr-FR"/>
        </w:rPr>
        <w:t xml:space="preserve">madame, il ne comprend pas. Je vous ai </w:t>
      </w:r>
      <w:r w:rsidR="003D527D">
        <w:rPr>
          <w:lang w:val="fr-FR"/>
        </w:rPr>
        <w:t xml:space="preserve">dit </w:t>
      </w:r>
      <w:r w:rsidRPr="00CA6E47">
        <w:rPr>
          <w:lang w:val="fr-FR"/>
        </w:rPr>
        <w:t xml:space="preserve">une aphasie de </w:t>
      </w:r>
      <w:r w:rsidR="003D527D">
        <w:rPr>
          <w:lang w:val="fr-FR"/>
        </w:rPr>
        <w:t>Wernicke</w:t>
      </w:r>
      <w:r w:rsidRPr="00CA6E47">
        <w:rPr>
          <w:lang w:val="fr-FR"/>
        </w:rPr>
        <w:t>, il ne comprend</w:t>
      </w:r>
      <w:r w:rsidR="003D527D">
        <w:rPr>
          <w:lang w:val="fr-FR"/>
        </w:rPr>
        <w:t xml:space="preserve"> </w:t>
      </w:r>
      <w:r w:rsidRPr="00CA6E47">
        <w:rPr>
          <w:lang w:val="fr-FR"/>
        </w:rPr>
        <w:t xml:space="preserve">pas toutes les questions. C'est dans le bras gauche, du côté gauche. </w:t>
      </w:r>
    </w:p>
    <w:p w14:paraId="33F9D55D" w14:textId="77777777" w:rsidR="003D527D" w:rsidRDefault="003D527D" w:rsidP="00CA6E47">
      <w:pPr>
        <w:spacing w:after="0" w:line="240" w:lineRule="auto"/>
        <w:rPr>
          <w:lang w:val="fr-FR"/>
        </w:rPr>
      </w:pPr>
    </w:p>
    <w:p w14:paraId="16AF7560" w14:textId="643691F4" w:rsidR="003D527D" w:rsidRDefault="003D527D" w:rsidP="00CA6E47">
      <w:pPr>
        <w:spacing w:after="0" w:line="240" w:lineRule="auto"/>
        <w:rPr>
          <w:lang w:val="fr-FR"/>
        </w:rPr>
      </w:pPr>
      <w:r w:rsidRPr="006A0B0E">
        <w:rPr>
          <w:lang w:val="fr-FR"/>
        </w:rPr>
        <w:t>1-SPEAKER_01</w:t>
      </w:r>
    </w:p>
    <w:p w14:paraId="773819D2" w14:textId="77777777" w:rsidR="003D527D" w:rsidRDefault="003D527D" w:rsidP="00CA6E47">
      <w:pPr>
        <w:spacing w:after="0" w:line="240" w:lineRule="auto"/>
        <w:rPr>
          <w:lang w:val="fr-FR"/>
        </w:rPr>
      </w:pPr>
      <w:r>
        <w:rPr>
          <w:lang w:val="fr-FR"/>
        </w:rPr>
        <w:t xml:space="preserve">Si </w:t>
      </w:r>
      <w:proofErr w:type="gramStart"/>
      <w:r>
        <w:rPr>
          <w:lang w:val="fr-FR"/>
        </w:rPr>
        <w:t>la</w:t>
      </w:r>
      <w:proofErr w:type="gramEnd"/>
      <w:r w:rsidR="00000000" w:rsidRPr="00CA6E47">
        <w:rPr>
          <w:lang w:val="fr-FR"/>
        </w:rPr>
        <w:t>, la</w:t>
      </w:r>
      <w:r>
        <w:rPr>
          <w:lang w:val="fr-FR"/>
        </w:rPr>
        <w:t xml:space="preserve"> </w:t>
      </w:r>
      <w:r w:rsidR="00000000" w:rsidRPr="00CA6E47">
        <w:rPr>
          <w:lang w:val="fr-FR"/>
        </w:rPr>
        <w:t xml:space="preserve">douleur est dans le bras gauche, comment vous le savez ? Il vous a montré ? </w:t>
      </w:r>
    </w:p>
    <w:p w14:paraId="3CE35733" w14:textId="77777777" w:rsidR="003D527D" w:rsidRDefault="003D527D" w:rsidP="00CA6E47">
      <w:pPr>
        <w:spacing w:after="0" w:line="240" w:lineRule="auto"/>
        <w:rPr>
          <w:lang w:val="fr-FR"/>
        </w:rPr>
      </w:pPr>
    </w:p>
    <w:p w14:paraId="7A43F2C4" w14:textId="46E5ABA1" w:rsidR="003D527D" w:rsidRDefault="003D527D" w:rsidP="00CA6E47">
      <w:pPr>
        <w:spacing w:after="0" w:line="240" w:lineRule="auto"/>
        <w:rPr>
          <w:lang w:val="fr-FR"/>
        </w:rPr>
      </w:pPr>
      <w:r w:rsidRPr="006A0B0E">
        <w:rPr>
          <w:lang w:val="fr-FR"/>
        </w:rPr>
        <w:t>1-SPEAKER_0</w:t>
      </w:r>
      <w:r>
        <w:rPr>
          <w:lang w:val="fr-FR"/>
        </w:rPr>
        <w:t>0</w:t>
      </w:r>
    </w:p>
    <w:p w14:paraId="459AC1A4" w14:textId="77777777" w:rsidR="003D527D" w:rsidRDefault="00000000" w:rsidP="00CA6E47">
      <w:pPr>
        <w:spacing w:after="0" w:line="240" w:lineRule="auto"/>
        <w:rPr>
          <w:lang w:val="fr-FR"/>
        </w:rPr>
      </w:pPr>
      <w:r w:rsidRPr="00CA6E47">
        <w:rPr>
          <w:lang w:val="fr-FR"/>
        </w:rPr>
        <w:t>Il</w:t>
      </w:r>
      <w:r w:rsidR="003D527D">
        <w:rPr>
          <w:lang w:val="fr-FR"/>
        </w:rPr>
        <w:t xml:space="preserve"> </w:t>
      </w:r>
      <w:r w:rsidRPr="00CA6E47">
        <w:rPr>
          <w:lang w:val="fr-FR"/>
        </w:rPr>
        <w:t>m'a montré, oui, en devant le bras, je pense que c'est ça, je ne sais pas. Je</w:t>
      </w:r>
      <w:r w:rsidRPr="00CA6E47">
        <w:rPr>
          <w:lang w:val="fr-FR"/>
        </w:rPr>
        <w:br/>
        <w:t>ne peux pas vous en dire plus parce que c'est assez compliqué, les questions</w:t>
      </w:r>
      <w:r w:rsidRPr="00CA6E47">
        <w:rPr>
          <w:lang w:val="fr-FR"/>
        </w:rPr>
        <w:br/>
        <w:t xml:space="preserve">et les réponses surtout. </w:t>
      </w:r>
    </w:p>
    <w:p w14:paraId="6C82F54C" w14:textId="77777777" w:rsidR="003D527D" w:rsidRDefault="003D527D" w:rsidP="00CA6E47">
      <w:pPr>
        <w:spacing w:after="0" w:line="240" w:lineRule="auto"/>
        <w:rPr>
          <w:lang w:val="fr-FR"/>
        </w:rPr>
      </w:pPr>
    </w:p>
    <w:p w14:paraId="3E45131F" w14:textId="7AFB59A9" w:rsidR="003D527D" w:rsidRDefault="003D527D" w:rsidP="00CA6E47">
      <w:pPr>
        <w:spacing w:after="0" w:line="240" w:lineRule="auto"/>
        <w:rPr>
          <w:lang w:val="fr-FR"/>
        </w:rPr>
      </w:pPr>
      <w:r w:rsidRPr="006A0B0E">
        <w:rPr>
          <w:lang w:val="fr-FR"/>
        </w:rPr>
        <w:t>1-SPEAKER_01</w:t>
      </w:r>
    </w:p>
    <w:p w14:paraId="1A4485A6" w14:textId="77777777" w:rsidR="003D527D" w:rsidRDefault="00000000" w:rsidP="00CA6E47">
      <w:pPr>
        <w:spacing w:after="0" w:line="240" w:lineRule="auto"/>
        <w:rPr>
          <w:lang w:val="fr-FR"/>
        </w:rPr>
      </w:pPr>
      <w:r w:rsidRPr="00CA6E47">
        <w:rPr>
          <w:lang w:val="fr-FR"/>
        </w:rPr>
        <w:t>Alors, attendez. Vous avez la liste de ses</w:t>
      </w:r>
      <w:r w:rsidR="003D527D">
        <w:rPr>
          <w:lang w:val="fr-FR"/>
        </w:rPr>
        <w:t xml:space="preserve"> </w:t>
      </w:r>
      <w:r w:rsidRPr="00CA6E47">
        <w:rPr>
          <w:lang w:val="fr-FR"/>
        </w:rPr>
        <w:t xml:space="preserve">traitements sous les yeux ? </w:t>
      </w:r>
    </w:p>
    <w:p w14:paraId="7D6135A9" w14:textId="77777777" w:rsidR="003D527D" w:rsidRDefault="003D527D" w:rsidP="00CA6E47">
      <w:pPr>
        <w:spacing w:after="0" w:line="240" w:lineRule="auto"/>
        <w:rPr>
          <w:lang w:val="fr-FR"/>
        </w:rPr>
      </w:pPr>
    </w:p>
    <w:p w14:paraId="67A1F117" w14:textId="65361177" w:rsidR="003D527D" w:rsidRDefault="003D527D" w:rsidP="00CA6E47">
      <w:pPr>
        <w:spacing w:after="0" w:line="240" w:lineRule="auto"/>
        <w:rPr>
          <w:lang w:val="fr-FR"/>
        </w:rPr>
      </w:pPr>
      <w:r w:rsidRPr="006A0B0E">
        <w:rPr>
          <w:lang w:val="fr-FR"/>
        </w:rPr>
        <w:lastRenderedPageBreak/>
        <w:t>1-SPEAKER_0</w:t>
      </w:r>
      <w:r>
        <w:rPr>
          <w:lang w:val="fr-FR"/>
        </w:rPr>
        <w:t>0</w:t>
      </w:r>
    </w:p>
    <w:p w14:paraId="19C40FF0" w14:textId="77777777" w:rsidR="003D527D" w:rsidRDefault="00000000" w:rsidP="00CA6E47">
      <w:pPr>
        <w:spacing w:after="0" w:line="240" w:lineRule="auto"/>
        <w:rPr>
          <w:lang w:val="fr-FR"/>
        </w:rPr>
      </w:pPr>
      <w:r w:rsidRPr="00CA6E47">
        <w:rPr>
          <w:lang w:val="fr-FR"/>
        </w:rPr>
        <w:t xml:space="preserve">Pas sous les yeux, mais... </w:t>
      </w:r>
    </w:p>
    <w:p w14:paraId="63854CBA" w14:textId="77777777" w:rsidR="003D527D" w:rsidRDefault="003D527D" w:rsidP="00CA6E47">
      <w:pPr>
        <w:spacing w:after="0" w:line="240" w:lineRule="auto"/>
        <w:rPr>
          <w:lang w:val="fr-FR"/>
        </w:rPr>
      </w:pPr>
    </w:p>
    <w:p w14:paraId="4530CE2B" w14:textId="7C6232C4" w:rsidR="003D527D" w:rsidRDefault="003D527D" w:rsidP="00CA6E47">
      <w:pPr>
        <w:spacing w:after="0" w:line="240" w:lineRule="auto"/>
        <w:rPr>
          <w:lang w:val="fr-FR"/>
        </w:rPr>
      </w:pPr>
      <w:r w:rsidRPr="006A0B0E">
        <w:rPr>
          <w:lang w:val="fr-FR"/>
        </w:rPr>
        <w:t>1-SPEAKER_01</w:t>
      </w:r>
    </w:p>
    <w:p w14:paraId="79041214" w14:textId="2B6F332F" w:rsidR="003D527D" w:rsidRDefault="00000000" w:rsidP="00CA6E47">
      <w:pPr>
        <w:spacing w:after="0" w:line="240" w:lineRule="auto"/>
        <w:rPr>
          <w:lang w:val="fr-FR"/>
        </w:rPr>
      </w:pPr>
      <w:r w:rsidRPr="00CA6E47">
        <w:rPr>
          <w:lang w:val="fr-FR"/>
        </w:rPr>
        <w:t xml:space="preserve">Il prend quoi </w:t>
      </w:r>
      <w:r w:rsidR="003D527D">
        <w:rPr>
          <w:lang w:val="fr-FR"/>
        </w:rPr>
        <w:t>comme médicament</w:t>
      </w:r>
      <w:r w:rsidRPr="00CA6E47">
        <w:rPr>
          <w:lang w:val="fr-FR"/>
        </w:rPr>
        <w:t xml:space="preserve">? </w:t>
      </w:r>
    </w:p>
    <w:p w14:paraId="4005D7A4" w14:textId="77777777" w:rsidR="003D527D" w:rsidRDefault="003D527D" w:rsidP="00CA6E47">
      <w:pPr>
        <w:spacing w:after="0" w:line="240" w:lineRule="auto"/>
        <w:rPr>
          <w:lang w:val="fr-FR"/>
        </w:rPr>
      </w:pPr>
    </w:p>
    <w:p w14:paraId="03652059" w14:textId="14DF120F" w:rsidR="003D527D" w:rsidRDefault="003D527D" w:rsidP="00CA6E47">
      <w:pPr>
        <w:spacing w:after="0" w:line="240" w:lineRule="auto"/>
        <w:rPr>
          <w:lang w:val="fr-FR"/>
        </w:rPr>
      </w:pPr>
      <w:r w:rsidRPr="006A0B0E">
        <w:rPr>
          <w:lang w:val="fr-FR"/>
        </w:rPr>
        <w:t>1-SPEAKER_0</w:t>
      </w:r>
      <w:r>
        <w:rPr>
          <w:lang w:val="fr-FR"/>
        </w:rPr>
        <w:t>0</w:t>
      </w:r>
    </w:p>
    <w:p w14:paraId="7BE6647C" w14:textId="77777777" w:rsidR="003D527D" w:rsidRDefault="00000000" w:rsidP="00CA6E47">
      <w:pPr>
        <w:spacing w:after="0" w:line="240" w:lineRule="auto"/>
        <w:rPr>
          <w:lang w:val="fr-FR"/>
        </w:rPr>
      </w:pPr>
      <w:r w:rsidRPr="00CA6E47">
        <w:rPr>
          <w:lang w:val="fr-FR"/>
        </w:rPr>
        <w:t>Il a</w:t>
      </w:r>
      <w:r w:rsidR="003D527D">
        <w:rPr>
          <w:lang w:val="fr-FR"/>
        </w:rPr>
        <w:t xml:space="preserve"> </w:t>
      </w:r>
      <w:r w:rsidRPr="00CA6E47">
        <w:rPr>
          <w:lang w:val="fr-FR"/>
        </w:rPr>
        <w:t>des choses pour le cœur, bien sûr. Non, je n'ai pas tout sous les yeux.</w:t>
      </w:r>
      <w:r w:rsidRPr="00CA6E47">
        <w:rPr>
          <w:lang w:val="fr-FR"/>
        </w:rPr>
        <w:br/>
      </w:r>
    </w:p>
    <w:p w14:paraId="2029DC3A" w14:textId="00F25007" w:rsidR="003D527D" w:rsidRDefault="003D527D" w:rsidP="00CA6E47">
      <w:pPr>
        <w:spacing w:after="0" w:line="240" w:lineRule="auto"/>
        <w:rPr>
          <w:lang w:val="fr-FR"/>
        </w:rPr>
      </w:pPr>
      <w:r w:rsidRPr="006A0B0E">
        <w:rPr>
          <w:lang w:val="fr-FR"/>
        </w:rPr>
        <w:t>1-SPEAKER_01</w:t>
      </w:r>
    </w:p>
    <w:p w14:paraId="3A995A5C" w14:textId="77777777" w:rsidR="003D527D" w:rsidRDefault="00000000" w:rsidP="00CA6E47">
      <w:pPr>
        <w:spacing w:after="0" w:line="240" w:lineRule="auto"/>
        <w:rPr>
          <w:lang w:val="fr-FR"/>
        </w:rPr>
      </w:pPr>
      <w:r w:rsidRPr="00CA6E47">
        <w:rPr>
          <w:lang w:val="fr-FR"/>
        </w:rPr>
        <w:t xml:space="preserve">C'était quand le dernier infarctus ? </w:t>
      </w:r>
    </w:p>
    <w:p w14:paraId="47EF5B97" w14:textId="77777777" w:rsidR="003D527D" w:rsidRDefault="003D527D" w:rsidP="00CA6E47">
      <w:pPr>
        <w:spacing w:after="0" w:line="240" w:lineRule="auto"/>
        <w:rPr>
          <w:lang w:val="fr-FR"/>
        </w:rPr>
      </w:pPr>
    </w:p>
    <w:p w14:paraId="5027B023" w14:textId="1E57A525" w:rsidR="003D527D" w:rsidRDefault="003D527D" w:rsidP="00CA6E47">
      <w:pPr>
        <w:spacing w:after="0" w:line="240" w:lineRule="auto"/>
        <w:rPr>
          <w:lang w:val="fr-FR"/>
        </w:rPr>
      </w:pPr>
      <w:r w:rsidRPr="006A0B0E">
        <w:rPr>
          <w:lang w:val="fr-FR"/>
        </w:rPr>
        <w:t>1-SPEAKER_0</w:t>
      </w:r>
      <w:r>
        <w:rPr>
          <w:lang w:val="fr-FR"/>
        </w:rPr>
        <w:t>0</w:t>
      </w:r>
    </w:p>
    <w:p w14:paraId="6B5952ED" w14:textId="5F2D66E8" w:rsidR="003D527D" w:rsidRDefault="00D4260C" w:rsidP="00CA6E47">
      <w:pPr>
        <w:spacing w:after="0" w:line="240" w:lineRule="auto"/>
        <w:rPr>
          <w:lang w:val="fr-FR"/>
        </w:rPr>
      </w:pPr>
      <w:r>
        <w:rPr>
          <w:lang w:val="fr-FR"/>
        </w:rPr>
        <w:t>Euh bah i</w:t>
      </w:r>
      <w:r w:rsidR="00000000" w:rsidRPr="00CA6E47">
        <w:rPr>
          <w:lang w:val="fr-FR"/>
        </w:rPr>
        <w:t>l y a deux ans à peu près, deux ans oui,</w:t>
      </w:r>
      <w:r w:rsidR="003D527D">
        <w:rPr>
          <w:lang w:val="fr-FR"/>
        </w:rPr>
        <w:t xml:space="preserve"> </w:t>
      </w:r>
      <w:r w:rsidR="00000000" w:rsidRPr="00CA6E47">
        <w:rPr>
          <w:lang w:val="fr-FR"/>
        </w:rPr>
        <w:t>à peine. Alors il a El</w:t>
      </w:r>
      <w:r w:rsidR="003D527D">
        <w:rPr>
          <w:lang w:val="fr-FR"/>
        </w:rPr>
        <w:t>iqu</w:t>
      </w:r>
      <w:r w:rsidR="00000000" w:rsidRPr="00CA6E47">
        <w:rPr>
          <w:lang w:val="fr-FR"/>
        </w:rPr>
        <w:t xml:space="preserve">is, 5 mg. </w:t>
      </w:r>
    </w:p>
    <w:p w14:paraId="162726BA" w14:textId="77777777" w:rsidR="003D527D" w:rsidRDefault="003D527D" w:rsidP="00CA6E47">
      <w:pPr>
        <w:spacing w:after="0" w:line="240" w:lineRule="auto"/>
        <w:rPr>
          <w:lang w:val="fr-FR"/>
        </w:rPr>
      </w:pPr>
    </w:p>
    <w:p w14:paraId="2745DA0E" w14:textId="3DCB157D" w:rsidR="003D527D" w:rsidRDefault="003D527D" w:rsidP="00CA6E47">
      <w:pPr>
        <w:spacing w:after="0" w:line="240" w:lineRule="auto"/>
        <w:rPr>
          <w:lang w:val="fr-FR"/>
        </w:rPr>
      </w:pPr>
      <w:r w:rsidRPr="006A0B0E">
        <w:rPr>
          <w:lang w:val="fr-FR"/>
        </w:rPr>
        <w:t>1-SPEAKER_01</w:t>
      </w:r>
    </w:p>
    <w:p w14:paraId="66EC11D6" w14:textId="77777777" w:rsidR="003D527D" w:rsidRDefault="00000000" w:rsidP="00CA6E47">
      <w:pPr>
        <w:spacing w:after="0" w:line="240" w:lineRule="auto"/>
        <w:rPr>
          <w:lang w:val="fr-FR"/>
        </w:rPr>
      </w:pPr>
      <w:r w:rsidRPr="00CA6E47">
        <w:rPr>
          <w:lang w:val="fr-FR"/>
        </w:rPr>
        <w:t xml:space="preserve">Oui. </w:t>
      </w:r>
    </w:p>
    <w:p w14:paraId="71A65F77" w14:textId="77777777" w:rsidR="003D527D" w:rsidRDefault="003D527D" w:rsidP="00CA6E47">
      <w:pPr>
        <w:spacing w:after="0" w:line="240" w:lineRule="auto"/>
        <w:rPr>
          <w:lang w:val="fr-FR"/>
        </w:rPr>
      </w:pPr>
    </w:p>
    <w:p w14:paraId="75292051" w14:textId="4AB18D6E" w:rsidR="003D527D" w:rsidRDefault="003D527D" w:rsidP="00CA6E47">
      <w:pPr>
        <w:spacing w:after="0" w:line="240" w:lineRule="auto"/>
        <w:rPr>
          <w:lang w:val="fr-FR"/>
        </w:rPr>
      </w:pPr>
      <w:r w:rsidRPr="006A0B0E">
        <w:rPr>
          <w:lang w:val="fr-FR"/>
        </w:rPr>
        <w:t>1-SPEAKER_0</w:t>
      </w:r>
      <w:r>
        <w:rPr>
          <w:lang w:val="fr-FR"/>
        </w:rPr>
        <w:t>0</w:t>
      </w:r>
    </w:p>
    <w:p w14:paraId="36951A20" w14:textId="54985027" w:rsidR="003D527D" w:rsidRDefault="00000000" w:rsidP="00CA6E47">
      <w:pPr>
        <w:spacing w:after="0" w:line="240" w:lineRule="auto"/>
        <w:rPr>
          <w:lang w:val="fr-FR"/>
        </w:rPr>
      </w:pPr>
      <w:r w:rsidRPr="00CA6E47">
        <w:rPr>
          <w:lang w:val="fr-FR"/>
        </w:rPr>
        <w:t xml:space="preserve">Il a </w:t>
      </w:r>
      <w:r w:rsidR="00D4260C">
        <w:rPr>
          <w:lang w:val="fr-FR"/>
        </w:rPr>
        <w:t xml:space="preserve">... euh ... </w:t>
      </w:r>
      <w:r w:rsidRPr="00CA6E47">
        <w:rPr>
          <w:lang w:val="fr-FR"/>
        </w:rPr>
        <w:t>Biso</w:t>
      </w:r>
      <w:r w:rsidR="003D527D">
        <w:rPr>
          <w:lang w:val="fr-FR"/>
        </w:rPr>
        <w:t>p</w:t>
      </w:r>
      <w:r w:rsidRPr="00CA6E47">
        <w:rPr>
          <w:lang w:val="fr-FR"/>
        </w:rPr>
        <w:t>rolol, 5 mg aussi. J'ai tous</w:t>
      </w:r>
      <w:r w:rsidR="003D527D">
        <w:rPr>
          <w:lang w:val="fr-FR"/>
        </w:rPr>
        <w:t xml:space="preserve"> </w:t>
      </w:r>
      <w:r w:rsidRPr="00CA6E47">
        <w:rPr>
          <w:lang w:val="fr-FR"/>
        </w:rPr>
        <w:t xml:space="preserve">les médicaments là. Attends, on va s'assurer que </w:t>
      </w:r>
      <w:r w:rsidR="00D4260C">
        <w:rPr>
          <w:lang w:val="fr-FR"/>
        </w:rPr>
        <w:t xml:space="preserve">... </w:t>
      </w:r>
      <w:r w:rsidRPr="00CA6E47">
        <w:rPr>
          <w:lang w:val="fr-FR"/>
        </w:rPr>
        <w:t xml:space="preserve">c'est pour </w:t>
      </w:r>
      <w:r w:rsidR="00D4260C">
        <w:rPr>
          <w:lang w:val="fr-FR"/>
        </w:rPr>
        <w:t xml:space="preserve">la </w:t>
      </w:r>
      <w:r w:rsidRPr="00CA6E47">
        <w:rPr>
          <w:lang w:val="fr-FR"/>
        </w:rPr>
        <w:t>ten</w:t>
      </w:r>
      <w:r w:rsidR="003D527D">
        <w:rPr>
          <w:lang w:val="fr-FR"/>
        </w:rPr>
        <w:t>s</w:t>
      </w:r>
      <w:r w:rsidRPr="00CA6E47">
        <w:rPr>
          <w:lang w:val="fr-FR"/>
        </w:rPr>
        <w:t>ion, ça.</w:t>
      </w:r>
      <w:r w:rsidRPr="00CA6E47">
        <w:rPr>
          <w:lang w:val="fr-FR"/>
        </w:rPr>
        <w:br/>
      </w:r>
    </w:p>
    <w:p w14:paraId="62CD92F9" w14:textId="038C3ABE" w:rsidR="003D527D" w:rsidRDefault="003D527D" w:rsidP="00CA6E47">
      <w:pPr>
        <w:spacing w:after="0" w:line="240" w:lineRule="auto"/>
        <w:rPr>
          <w:lang w:val="fr-FR"/>
        </w:rPr>
      </w:pPr>
      <w:r w:rsidRPr="006A0B0E">
        <w:rPr>
          <w:lang w:val="fr-FR"/>
        </w:rPr>
        <w:t>1-SPEAKER_01</w:t>
      </w:r>
    </w:p>
    <w:p w14:paraId="35A8A380" w14:textId="77777777" w:rsidR="003D527D" w:rsidRDefault="00000000" w:rsidP="00CA6E47">
      <w:pPr>
        <w:spacing w:after="0" w:line="240" w:lineRule="auto"/>
        <w:rPr>
          <w:lang w:val="fr-FR"/>
        </w:rPr>
      </w:pPr>
      <w:r w:rsidRPr="00CA6E47">
        <w:rPr>
          <w:lang w:val="fr-FR"/>
        </w:rPr>
        <w:t xml:space="preserve">Vous le trouvez comment, votre mari, là ? </w:t>
      </w:r>
    </w:p>
    <w:p w14:paraId="76D6B0D3" w14:textId="77777777" w:rsidR="003D527D" w:rsidRDefault="003D527D" w:rsidP="00CA6E47">
      <w:pPr>
        <w:spacing w:after="0" w:line="240" w:lineRule="auto"/>
        <w:rPr>
          <w:lang w:val="fr-FR"/>
        </w:rPr>
      </w:pPr>
    </w:p>
    <w:p w14:paraId="37490576" w14:textId="1EE28997" w:rsidR="003D527D" w:rsidRDefault="003D527D" w:rsidP="00CA6E47">
      <w:pPr>
        <w:spacing w:after="0" w:line="240" w:lineRule="auto"/>
        <w:rPr>
          <w:lang w:val="fr-FR"/>
        </w:rPr>
      </w:pPr>
      <w:r w:rsidRPr="006A0B0E">
        <w:rPr>
          <w:lang w:val="fr-FR"/>
        </w:rPr>
        <w:t>1-SPEAKER_0</w:t>
      </w:r>
      <w:r>
        <w:rPr>
          <w:lang w:val="fr-FR"/>
        </w:rPr>
        <w:t>0</w:t>
      </w:r>
    </w:p>
    <w:p w14:paraId="37C2EE81" w14:textId="77777777" w:rsidR="003D527D" w:rsidRDefault="00000000" w:rsidP="00CA6E47">
      <w:pPr>
        <w:spacing w:after="0" w:line="240" w:lineRule="auto"/>
        <w:rPr>
          <w:lang w:val="fr-FR"/>
        </w:rPr>
      </w:pPr>
      <w:r w:rsidRPr="00CA6E47">
        <w:rPr>
          <w:lang w:val="fr-FR"/>
        </w:rPr>
        <w:t>Moyen, moyen, pas terrible quand</w:t>
      </w:r>
      <w:r w:rsidR="003D527D">
        <w:rPr>
          <w:lang w:val="fr-FR"/>
        </w:rPr>
        <w:t xml:space="preserve"> </w:t>
      </w:r>
      <w:r w:rsidRPr="00CA6E47">
        <w:rPr>
          <w:lang w:val="fr-FR"/>
        </w:rPr>
        <w:t xml:space="preserve">même. </w:t>
      </w:r>
    </w:p>
    <w:p w14:paraId="7C72ECF8" w14:textId="77777777" w:rsidR="003D527D" w:rsidRDefault="003D527D" w:rsidP="00CA6E47">
      <w:pPr>
        <w:spacing w:after="0" w:line="240" w:lineRule="auto"/>
        <w:rPr>
          <w:lang w:val="fr-FR"/>
        </w:rPr>
      </w:pPr>
    </w:p>
    <w:p w14:paraId="11B9DB23" w14:textId="221889A9" w:rsidR="003D527D" w:rsidRDefault="003D527D" w:rsidP="00CA6E47">
      <w:pPr>
        <w:spacing w:after="0" w:line="240" w:lineRule="auto"/>
        <w:rPr>
          <w:lang w:val="fr-FR"/>
        </w:rPr>
      </w:pPr>
      <w:r w:rsidRPr="006A0B0E">
        <w:rPr>
          <w:lang w:val="fr-FR"/>
        </w:rPr>
        <w:t>1-SPEAKER_01</w:t>
      </w:r>
    </w:p>
    <w:p w14:paraId="2C28A786" w14:textId="77777777" w:rsidR="003D527D" w:rsidRDefault="00000000" w:rsidP="00CA6E47">
      <w:pPr>
        <w:spacing w:after="0" w:line="240" w:lineRule="auto"/>
        <w:rPr>
          <w:lang w:val="fr-FR"/>
        </w:rPr>
      </w:pPr>
      <w:r w:rsidRPr="00CA6E47">
        <w:rPr>
          <w:lang w:val="fr-FR"/>
        </w:rPr>
        <w:t xml:space="preserve">D'accord. Il n'est pas en sueur ? Il n'a pas le teint gris ? </w:t>
      </w:r>
    </w:p>
    <w:p w14:paraId="1D12497F" w14:textId="77777777" w:rsidR="003D527D" w:rsidRDefault="003D527D" w:rsidP="00CA6E47">
      <w:pPr>
        <w:spacing w:after="0" w:line="240" w:lineRule="auto"/>
        <w:rPr>
          <w:lang w:val="fr-FR"/>
        </w:rPr>
      </w:pPr>
    </w:p>
    <w:p w14:paraId="450C02A4" w14:textId="7DBF7FDE" w:rsidR="003D527D" w:rsidRDefault="003D527D" w:rsidP="00CA6E47">
      <w:pPr>
        <w:spacing w:after="0" w:line="240" w:lineRule="auto"/>
        <w:rPr>
          <w:lang w:val="fr-FR"/>
        </w:rPr>
      </w:pPr>
      <w:r w:rsidRPr="006A0B0E">
        <w:rPr>
          <w:lang w:val="fr-FR"/>
        </w:rPr>
        <w:t>1-SPEAKER_0</w:t>
      </w:r>
      <w:r>
        <w:rPr>
          <w:lang w:val="fr-FR"/>
        </w:rPr>
        <w:t>0</w:t>
      </w:r>
    </w:p>
    <w:p w14:paraId="7159FC2B" w14:textId="77777777" w:rsidR="003D527D" w:rsidRDefault="00000000" w:rsidP="00CA6E47">
      <w:pPr>
        <w:spacing w:after="0" w:line="240" w:lineRule="auto"/>
        <w:rPr>
          <w:lang w:val="fr-FR"/>
        </w:rPr>
      </w:pPr>
      <w:r w:rsidRPr="00CA6E47">
        <w:rPr>
          <w:lang w:val="fr-FR"/>
        </w:rPr>
        <w:t>Non, pas</w:t>
      </w:r>
      <w:r w:rsidR="003D527D">
        <w:rPr>
          <w:lang w:val="fr-FR"/>
        </w:rPr>
        <w:t xml:space="preserve"> </w:t>
      </w:r>
      <w:r w:rsidRPr="00CA6E47">
        <w:rPr>
          <w:lang w:val="fr-FR"/>
        </w:rPr>
        <w:t xml:space="preserve">encore, non. La dernière fois, il était en sueur, mais non. </w:t>
      </w:r>
    </w:p>
    <w:p w14:paraId="423A6CED" w14:textId="77777777" w:rsidR="003D527D" w:rsidRDefault="003D527D" w:rsidP="00CA6E47">
      <w:pPr>
        <w:spacing w:after="0" w:line="240" w:lineRule="auto"/>
        <w:rPr>
          <w:lang w:val="fr-FR"/>
        </w:rPr>
      </w:pPr>
    </w:p>
    <w:p w14:paraId="5E4E07D1" w14:textId="728EC0BA" w:rsidR="003D527D" w:rsidRDefault="003D527D" w:rsidP="00CA6E47">
      <w:pPr>
        <w:spacing w:after="0" w:line="240" w:lineRule="auto"/>
        <w:rPr>
          <w:lang w:val="fr-FR"/>
        </w:rPr>
      </w:pPr>
      <w:r w:rsidRPr="006A0B0E">
        <w:rPr>
          <w:lang w:val="fr-FR"/>
        </w:rPr>
        <w:t>1-SPEAKER_01</w:t>
      </w:r>
    </w:p>
    <w:p w14:paraId="3688DFA0" w14:textId="77777777" w:rsidR="003D527D" w:rsidRDefault="00000000" w:rsidP="00CA6E47">
      <w:pPr>
        <w:spacing w:after="0" w:line="240" w:lineRule="auto"/>
        <w:rPr>
          <w:lang w:val="fr-FR"/>
        </w:rPr>
      </w:pPr>
      <w:r w:rsidRPr="00CA6E47">
        <w:rPr>
          <w:lang w:val="fr-FR"/>
        </w:rPr>
        <w:t>D'accord. Mais</w:t>
      </w:r>
      <w:r w:rsidR="003D527D">
        <w:rPr>
          <w:lang w:val="fr-FR"/>
        </w:rPr>
        <w:t xml:space="preserve"> </w:t>
      </w:r>
      <w:r w:rsidRPr="00CA6E47">
        <w:rPr>
          <w:lang w:val="fr-FR"/>
        </w:rPr>
        <w:t xml:space="preserve">bon, il ne tient pas debout, il a... Il a un problème, toutefois. </w:t>
      </w:r>
    </w:p>
    <w:p w14:paraId="2D26FD1A" w14:textId="77777777" w:rsidR="003D527D" w:rsidRDefault="003D527D" w:rsidP="00CA6E47">
      <w:pPr>
        <w:spacing w:after="0" w:line="240" w:lineRule="auto"/>
        <w:rPr>
          <w:lang w:val="fr-FR"/>
        </w:rPr>
      </w:pPr>
    </w:p>
    <w:p w14:paraId="0097C1B2" w14:textId="58EE6AC8" w:rsidR="003D527D" w:rsidRDefault="003D527D" w:rsidP="00CA6E47">
      <w:pPr>
        <w:spacing w:after="0" w:line="240" w:lineRule="auto"/>
        <w:rPr>
          <w:lang w:val="fr-FR"/>
        </w:rPr>
      </w:pPr>
      <w:r w:rsidRPr="006A0B0E">
        <w:rPr>
          <w:lang w:val="fr-FR"/>
        </w:rPr>
        <w:t>1-SPEAKER_01</w:t>
      </w:r>
    </w:p>
    <w:p w14:paraId="48088DDE" w14:textId="77777777" w:rsidR="003D527D" w:rsidRDefault="00000000" w:rsidP="00CA6E47">
      <w:pPr>
        <w:spacing w:after="0" w:line="240" w:lineRule="auto"/>
        <w:rPr>
          <w:lang w:val="fr-FR"/>
        </w:rPr>
      </w:pPr>
      <w:r w:rsidRPr="00CA6E47">
        <w:rPr>
          <w:lang w:val="fr-FR"/>
        </w:rPr>
        <w:t>Oui, oui.</w:t>
      </w:r>
      <w:r w:rsidR="003D527D">
        <w:rPr>
          <w:lang w:val="fr-FR"/>
        </w:rPr>
        <w:t xml:space="preserve"> </w:t>
      </w:r>
      <w:r w:rsidRPr="00CA6E47">
        <w:rPr>
          <w:lang w:val="fr-FR"/>
        </w:rPr>
        <w:t xml:space="preserve">D'accord. Et ça dure depuis 15 minutes, là, la douleur, c'est ça ? </w:t>
      </w:r>
    </w:p>
    <w:p w14:paraId="6574A475" w14:textId="77777777" w:rsidR="003D527D" w:rsidRDefault="003D527D" w:rsidP="00CA6E47">
      <w:pPr>
        <w:spacing w:after="0" w:line="240" w:lineRule="auto"/>
        <w:rPr>
          <w:lang w:val="fr-FR"/>
        </w:rPr>
      </w:pPr>
    </w:p>
    <w:p w14:paraId="1EFB5EB9" w14:textId="6F69CF05" w:rsidR="003D527D" w:rsidRDefault="003D527D" w:rsidP="00CA6E47">
      <w:pPr>
        <w:spacing w:after="0" w:line="240" w:lineRule="auto"/>
        <w:rPr>
          <w:lang w:val="fr-FR"/>
        </w:rPr>
      </w:pPr>
      <w:r w:rsidRPr="006A0B0E">
        <w:rPr>
          <w:lang w:val="fr-FR"/>
        </w:rPr>
        <w:t>1-SPEAKER_0</w:t>
      </w:r>
      <w:r>
        <w:rPr>
          <w:lang w:val="fr-FR"/>
        </w:rPr>
        <w:t>0</w:t>
      </w:r>
    </w:p>
    <w:p w14:paraId="1167CCBF" w14:textId="77777777" w:rsidR="003D527D" w:rsidRDefault="00000000" w:rsidP="00CA6E47">
      <w:pPr>
        <w:spacing w:after="0" w:line="240" w:lineRule="auto"/>
        <w:rPr>
          <w:lang w:val="fr-FR"/>
        </w:rPr>
      </w:pPr>
      <w:r w:rsidRPr="00CA6E47">
        <w:rPr>
          <w:lang w:val="fr-FR"/>
        </w:rPr>
        <w:t>À peu près,</w:t>
      </w:r>
      <w:r w:rsidR="003D527D">
        <w:rPr>
          <w:lang w:val="fr-FR"/>
        </w:rPr>
        <w:t xml:space="preserve"> </w:t>
      </w:r>
      <w:r w:rsidRPr="00CA6E47">
        <w:rPr>
          <w:lang w:val="fr-FR"/>
        </w:rPr>
        <w:t xml:space="preserve">oui. </w:t>
      </w:r>
    </w:p>
    <w:p w14:paraId="1D3851C9" w14:textId="77777777" w:rsidR="003D527D" w:rsidRDefault="003D527D" w:rsidP="00CA6E47">
      <w:pPr>
        <w:spacing w:after="0" w:line="240" w:lineRule="auto"/>
        <w:rPr>
          <w:lang w:val="fr-FR"/>
        </w:rPr>
      </w:pPr>
    </w:p>
    <w:p w14:paraId="4A31ED8C" w14:textId="7872F9AF" w:rsidR="003D527D" w:rsidRDefault="003D527D" w:rsidP="00CA6E47">
      <w:pPr>
        <w:spacing w:after="0" w:line="240" w:lineRule="auto"/>
        <w:rPr>
          <w:lang w:val="fr-FR"/>
        </w:rPr>
      </w:pPr>
      <w:r w:rsidRPr="006A0B0E">
        <w:rPr>
          <w:lang w:val="fr-FR"/>
        </w:rPr>
        <w:t>1-SPEAKER_01</w:t>
      </w:r>
    </w:p>
    <w:p w14:paraId="157689F4" w14:textId="77777777" w:rsidR="003D527D" w:rsidRDefault="00000000" w:rsidP="00CA6E47">
      <w:pPr>
        <w:spacing w:after="0" w:line="240" w:lineRule="auto"/>
        <w:rPr>
          <w:lang w:val="fr-FR"/>
        </w:rPr>
      </w:pPr>
      <w:r w:rsidRPr="00CA6E47">
        <w:rPr>
          <w:lang w:val="fr-FR"/>
        </w:rPr>
        <w:t>D'accord. Bon</w:t>
      </w:r>
      <w:r w:rsidR="003D527D">
        <w:rPr>
          <w:lang w:val="fr-FR"/>
        </w:rPr>
        <w:t xml:space="preserve">. </w:t>
      </w:r>
    </w:p>
    <w:p w14:paraId="6059B4AA" w14:textId="77777777" w:rsidR="003D527D" w:rsidRDefault="003D527D" w:rsidP="00CA6E47">
      <w:pPr>
        <w:spacing w:after="0" w:line="240" w:lineRule="auto"/>
        <w:rPr>
          <w:lang w:val="fr-FR"/>
        </w:rPr>
      </w:pPr>
    </w:p>
    <w:p w14:paraId="55008815" w14:textId="688184F0" w:rsidR="003D527D" w:rsidRDefault="003D527D" w:rsidP="00CA6E47">
      <w:pPr>
        <w:spacing w:after="0" w:line="240" w:lineRule="auto"/>
        <w:rPr>
          <w:lang w:val="fr-FR"/>
        </w:rPr>
      </w:pPr>
      <w:r w:rsidRPr="006A0B0E">
        <w:rPr>
          <w:lang w:val="fr-FR"/>
        </w:rPr>
        <w:t>1-SPEAKER_0</w:t>
      </w:r>
      <w:r>
        <w:rPr>
          <w:lang w:val="fr-FR"/>
        </w:rPr>
        <w:t>0</w:t>
      </w:r>
    </w:p>
    <w:p w14:paraId="03373D93" w14:textId="77777777" w:rsidR="003D527D" w:rsidRDefault="003D527D" w:rsidP="00CA6E47">
      <w:pPr>
        <w:spacing w:after="0" w:line="240" w:lineRule="auto"/>
        <w:rPr>
          <w:lang w:val="fr-FR"/>
        </w:rPr>
      </w:pPr>
      <w:r>
        <w:rPr>
          <w:lang w:val="fr-FR"/>
        </w:rPr>
        <w:t>C</w:t>
      </w:r>
      <w:r w:rsidR="00000000" w:rsidRPr="00CA6E47">
        <w:rPr>
          <w:lang w:val="fr-FR"/>
        </w:rPr>
        <w:t>es jours derniers, il n'était pas bien. Attention, hein.</w:t>
      </w:r>
      <w:r>
        <w:rPr>
          <w:lang w:val="fr-FR"/>
        </w:rPr>
        <w:t xml:space="preserve"> </w:t>
      </w:r>
      <w:r w:rsidR="00000000" w:rsidRPr="00CA6E47">
        <w:rPr>
          <w:lang w:val="fr-FR"/>
        </w:rPr>
        <w:t xml:space="preserve">Il n'allait pas bien du tout, hein. </w:t>
      </w:r>
    </w:p>
    <w:p w14:paraId="6F5465F9" w14:textId="77777777" w:rsidR="003D527D" w:rsidRDefault="003D527D" w:rsidP="00CA6E47">
      <w:pPr>
        <w:spacing w:after="0" w:line="240" w:lineRule="auto"/>
        <w:rPr>
          <w:lang w:val="fr-FR"/>
        </w:rPr>
      </w:pPr>
    </w:p>
    <w:p w14:paraId="02BEB5EE" w14:textId="77777777" w:rsidR="003D527D" w:rsidRDefault="003D527D" w:rsidP="00CA6E47">
      <w:pPr>
        <w:spacing w:after="0" w:line="240" w:lineRule="auto"/>
        <w:rPr>
          <w:lang w:val="fr-FR"/>
        </w:rPr>
      </w:pPr>
      <w:r w:rsidRPr="006A0B0E">
        <w:rPr>
          <w:lang w:val="fr-FR"/>
        </w:rPr>
        <w:t>1-SPEAKER_01</w:t>
      </w:r>
    </w:p>
    <w:p w14:paraId="290D21EE" w14:textId="77777777" w:rsidR="003D527D" w:rsidRDefault="00000000" w:rsidP="00CA6E47">
      <w:pPr>
        <w:spacing w:after="0" w:line="240" w:lineRule="auto"/>
        <w:rPr>
          <w:lang w:val="fr-FR"/>
        </w:rPr>
      </w:pPr>
      <w:r w:rsidRPr="00CA6E47">
        <w:rPr>
          <w:lang w:val="fr-FR"/>
        </w:rPr>
        <w:lastRenderedPageBreak/>
        <w:t>Qu'est-ce qu'il avait, ces jours derniers</w:t>
      </w:r>
      <w:r w:rsidR="003D527D">
        <w:rPr>
          <w:lang w:val="fr-FR"/>
        </w:rPr>
        <w:t xml:space="preserve"> </w:t>
      </w:r>
      <w:r w:rsidRPr="00CA6E47">
        <w:rPr>
          <w:lang w:val="fr-FR"/>
        </w:rPr>
        <w:t xml:space="preserve">? </w:t>
      </w:r>
    </w:p>
    <w:p w14:paraId="3A1922DD" w14:textId="77777777" w:rsidR="003D527D" w:rsidRDefault="003D527D" w:rsidP="00CA6E47">
      <w:pPr>
        <w:spacing w:after="0" w:line="240" w:lineRule="auto"/>
        <w:rPr>
          <w:lang w:val="fr-FR"/>
        </w:rPr>
      </w:pPr>
    </w:p>
    <w:p w14:paraId="546809F5" w14:textId="195FDE61" w:rsidR="003D527D" w:rsidRDefault="003D527D" w:rsidP="00CA6E47">
      <w:pPr>
        <w:spacing w:after="0" w:line="240" w:lineRule="auto"/>
        <w:rPr>
          <w:lang w:val="fr-FR"/>
        </w:rPr>
      </w:pPr>
      <w:r w:rsidRPr="006A0B0E">
        <w:rPr>
          <w:lang w:val="fr-FR"/>
        </w:rPr>
        <w:t>1-SPEAKER_0</w:t>
      </w:r>
      <w:r>
        <w:rPr>
          <w:lang w:val="fr-FR"/>
        </w:rPr>
        <w:t>0</w:t>
      </w:r>
    </w:p>
    <w:p w14:paraId="583C68D1" w14:textId="26EE8EA8" w:rsidR="003D527D" w:rsidRDefault="00000000" w:rsidP="00CA6E47">
      <w:pPr>
        <w:spacing w:after="0" w:line="240" w:lineRule="auto"/>
        <w:rPr>
          <w:lang w:val="fr-FR"/>
        </w:rPr>
      </w:pPr>
      <w:r w:rsidRPr="00CA6E47">
        <w:rPr>
          <w:lang w:val="fr-FR"/>
        </w:rPr>
        <w:t>Ben, il ne tenait pas debout. Il a la jambe qui part un peu, vous voyez, en</w:t>
      </w:r>
      <w:r w:rsidRPr="00CA6E47">
        <w:rPr>
          <w:lang w:val="fr-FR"/>
        </w:rPr>
        <w:br/>
        <w:t>demi-cercle. Enfin, voilà, quoi. Il a des problèmes neurologiques aussi, hein.</w:t>
      </w:r>
      <w:r w:rsidRPr="00CA6E47">
        <w:rPr>
          <w:lang w:val="fr-FR"/>
        </w:rPr>
        <w:br/>
        <w:t>Il a</w:t>
      </w:r>
      <w:r w:rsidR="00D4260C">
        <w:rPr>
          <w:lang w:val="fr-FR"/>
        </w:rPr>
        <w:t xml:space="preserve"> un problème de </w:t>
      </w:r>
      <w:r w:rsidRPr="00CA6E47">
        <w:rPr>
          <w:lang w:val="fr-FR"/>
        </w:rPr>
        <w:t xml:space="preserve">... </w:t>
      </w:r>
    </w:p>
    <w:p w14:paraId="04AA4B64" w14:textId="77777777" w:rsidR="003D527D" w:rsidRDefault="003D527D" w:rsidP="00CA6E47">
      <w:pPr>
        <w:spacing w:after="0" w:line="240" w:lineRule="auto"/>
        <w:rPr>
          <w:lang w:val="fr-FR"/>
        </w:rPr>
      </w:pPr>
    </w:p>
    <w:p w14:paraId="687BE42E" w14:textId="73ED94A5" w:rsidR="003D527D" w:rsidRDefault="003D527D" w:rsidP="00CA6E47">
      <w:pPr>
        <w:spacing w:after="0" w:line="240" w:lineRule="auto"/>
        <w:rPr>
          <w:lang w:val="fr-FR"/>
        </w:rPr>
      </w:pPr>
      <w:r w:rsidRPr="006A0B0E">
        <w:rPr>
          <w:lang w:val="fr-FR"/>
        </w:rPr>
        <w:t>1-SPEAKER_01</w:t>
      </w:r>
    </w:p>
    <w:p w14:paraId="1AD90EFE" w14:textId="77777777" w:rsidR="003D527D" w:rsidRDefault="00000000" w:rsidP="00CA6E47">
      <w:pPr>
        <w:spacing w:after="0" w:line="240" w:lineRule="auto"/>
        <w:rPr>
          <w:lang w:val="fr-FR"/>
        </w:rPr>
      </w:pPr>
      <w:r w:rsidRPr="00CA6E47">
        <w:rPr>
          <w:lang w:val="fr-FR"/>
        </w:rPr>
        <w:t xml:space="preserve">Mais la douleur dans la poitrine, c'est que là, aujourd'hui ? </w:t>
      </w:r>
    </w:p>
    <w:p w14:paraId="4EC0E4B8" w14:textId="77777777" w:rsidR="003D527D" w:rsidRDefault="003D527D" w:rsidP="00CA6E47">
      <w:pPr>
        <w:spacing w:after="0" w:line="240" w:lineRule="auto"/>
        <w:rPr>
          <w:lang w:val="fr-FR"/>
        </w:rPr>
      </w:pPr>
    </w:p>
    <w:p w14:paraId="52B3AA99" w14:textId="21D37FBA" w:rsidR="003D527D" w:rsidRDefault="003D527D" w:rsidP="00CA6E47">
      <w:pPr>
        <w:spacing w:after="0" w:line="240" w:lineRule="auto"/>
        <w:rPr>
          <w:lang w:val="fr-FR"/>
        </w:rPr>
      </w:pPr>
      <w:r w:rsidRPr="006A0B0E">
        <w:rPr>
          <w:lang w:val="fr-FR"/>
        </w:rPr>
        <w:t>1-SPEAKER_0</w:t>
      </w:r>
      <w:r>
        <w:rPr>
          <w:lang w:val="fr-FR"/>
        </w:rPr>
        <w:t>0</w:t>
      </w:r>
    </w:p>
    <w:p w14:paraId="4E798ADE" w14:textId="77777777" w:rsidR="003D527D" w:rsidRDefault="00000000" w:rsidP="00CA6E47">
      <w:pPr>
        <w:spacing w:after="0" w:line="240" w:lineRule="auto"/>
        <w:rPr>
          <w:lang w:val="fr-FR"/>
        </w:rPr>
      </w:pPr>
      <w:r w:rsidRPr="00CA6E47">
        <w:rPr>
          <w:lang w:val="fr-FR"/>
        </w:rPr>
        <w:t>Là,</w:t>
      </w:r>
      <w:r w:rsidR="003D527D">
        <w:rPr>
          <w:lang w:val="fr-FR"/>
        </w:rPr>
        <w:t xml:space="preserve"> </w:t>
      </w:r>
      <w:r w:rsidRPr="00CA6E47">
        <w:rPr>
          <w:lang w:val="fr-FR"/>
        </w:rPr>
        <w:t xml:space="preserve">aujourd'hui, oui. Mais il n'a pas dormi cette nuit du tout, du tout. </w:t>
      </w:r>
    </w:p>
    <w:p w14:paraId="218FADFD" w14:textId="77777777" w:rsidR="003D527D" w:rsidRDefault="003D527D" w:rsidP="00CA6E47">
      <w:pPr>
        <w:spacing w:after="0" w:line="240" w:lineRule="auto"/>
        <w:rPr>
          <w:lang w:val="fr-FR"/>
        </w:rPr>
      </w:pPr>
    </w:p>
    <w:p w14:paraId="0395F4A0" w14:textId="2AD65C2B" w:rsidR="003D527D" w:rsidRDefault="003D527D" w:rsidP="00CA6E47">
      <w:pPr>
        <w:spacing w:after="0" w:line="240" w:lineRule="auto"/>
        <w:rPr>
          <w:lang w:val="fr-FR"/>
        </w:rPr>
      </w:pPr>
      <w:r w:rsidRPr="006A0B0E">
        <w:rPr>
          <w:lang w:val="fr-FR"/>
        </w:rPr>
        <w:t>1-SPEAKER_01</w:t>
      </w:r>
    </w:p>
    <w:p w14:paraId="6F53C96F" w14:textId="77777777" w:rsidR="003D527D" w:rsidRDefault="00000000" w:rsidP="00CA6E47">
      <w:pPr>
        <w:spacing w:after="0" w:line="240" w:lineRule="auto"/>
        <w:rPr>
          <w:lang w:val="fr-FR"/>
        </w:rPr>
      </w:pPr>
      <w:r w:rsidRPr="00CA6E47">
        <w:rPr>
          <w:lang w:val="fr-FR"/>
        </w:rPr>
        <w:t>D'accord.</w:t>
      </w:r>
    </w:p>
    <w:p w14:paraId="13F3F0AD" w14:textId="77777777" w:rsidR="003D527D" w:rsidRDefault="003D527D" w:rsidP="00CA6E47">
      <w:pPr>
        <w:spacing w:after="0" w:line="240" w:lineRule="auto"/>
        <w:rPr>
          <w:lang w:val="fr-FR"/>
        </w:rPr>
      </w:pPr>
    </w:p>
    <w:p w14:paraId="0AC1920E" w14:textId="77777777" w:rsidR="003D527D" w:rsidRDefault="003D527D" w:rsidP="00CA6E47">
      <w:pPr>
        <w:spacing w:after="0" w:line="240" w:lineRule="auto"/>
        <w:rPr>
          <w:lang w:val="fr-FR"/>
        </w:rPr>
      </w:pPr>
      <w:r w:rsidRPr="006A0B0E">
        <w:rPr>
          <w:lang w:val="fr-FR"/>
        </w:rPr>
        <w:t>1-SPEAKER_0</w:t>
      </w:r>
      <w:r>
        <w:rPr>
          <w:lang w:val="fr-FR"/>
        </w:rPr>
        <w:t>0</w:t>
      </w:r>
      <w:r w:rsidR="00000000" w:rsidRPr="00CA6E47">
        <w:rPr>
          <w:lang w:val="fr-FR"/>
        </w:rPr>
        <w:br/>
        <w:t>Il était très énervé, très contrarié. Il a perdu sa maman, qui avait 97 ans.</w:t>
      </w:r>
      <w:r w:rsidR="00000000" w:rsidRPr="00CA6E47">
        <w:rPr>
          <w:lang w:val="fr-FR"/>
        </w:rPr>
        <w:br/>
      </w:r>
    </w:p>
    <w:p w14:paraId="7F79C8DF" w14:textId="7E1C11C9" w:rsidR="003D527D" w:rsidRDefault="003D527D" w:rsidP="00CA6E47">
      <w:pPr>
        <w:spacing w:after="0" w:line="240" w:lineRule="auto"/>
        <w:rPr>
          <w:lang w:val="fr-FR"/>
        </w:rPr>
      </w:pPr>
      <w:r w:rsidRPr="006A0B0E">
        <w:rPr>
          <w:lang w:val="fr-FR"/>
        </w:rPr>
        <w:t>1-SPEAKER_01</w:t>
      </w:r>
    </w:p>
    <w:p w14:paraId="5A3BE4EA" w14:textId="77777777" w:rsidR="003D527D" w:rsidRDefault="00000000" w:rsidP="00CA6E47">
      <w:pPr>
        <w:spacing w:after="0" w:line="240" w:lineRule="auto"/>
        <w:rPr>
          <w:lang w:val="fr-FR"/>
        </w:rPr>
      </w:pPr>
      <w:r w:rsidRPr="00CA6E47">
        <w:rPr>
          <w:lang w:val="fr-FR"/>
        </w:rPr>
        <w:t xml:space="preserve">Il l'a perdue quand ? </w:t>
      </w:r>
    </w:p>
    <w:p w14:paraId="47FE3639" w14:textId="77777777" w:rsidR="003D527D" w:rsidRDefault="003D527D" w:rsidP="00CA6E47">
      <w:pPr>
        <w:spacing w:after="0" w:line="240" w:lineRule="auto"/>
        <w:rPr>
          <w:lang w:val="fr-FR"/>
        </w:rPr>
      </w:pPr>
    </w:p>
    <w:p w14:paraId="1E4F39DC" w14:textId="030B5B09" w:rsidR="003D527D" w:rsidRDefault="003D527D" w:rsidP="00CA6E47">
      <w:pPr>
        <w:spacing w:after="0" w:line="240" w:lineRule="auto"/>
        <w:rPr>
          <w:lang w:val="fr-FR"/>
        </w:rPr>
      </w:pPr>
      <w:r w:rsidRPr="006A0B0E">
        <w:rPr>
          <w:lang w:val="fr-FR"/>
        </w:rPr>
        <w:t>1-SPEAKER_0</w:t>
      </w:r>
      <w:r>
        <w:rPr>
          <w:lang w:val="fr-FR"/>
        </w:rPr>
        <w:t>0</w:t>
      </w:r>
    </w:p>
    <w:p w14:paraId="4264E49F" w14:textId="28E3942E" w:rsidR="003D527D" w:rsidRDefault="00000000" w:rsidP="00CA6E47">
      <w:pPr>
        <w:spacing w:after="0" w:line="240" w:lineRule="auto"/>
        <w:rPr>
          <w:lang w:val="fr-FR"/>
        </w:rPr>
      </w:pPr>
      <w:r w:rsidRPr="00CA6E47">
        <w:rPr>
          <w:lang w:val="fr-FR"/>
        </w:rPr>
        <w:t>Il l'a perdue il y a à peine un mois. Il est assez perturbé et puis en plus on a un déménagement qui est</w:t>
      </w:r>
      <w:r w:rsidR="003D527D">
        <w:rPr>
          <w:lang w:val="fr-FR"/>
        </w:rPr>
        <w:t xml:space="preserve"> </w:t>
      </w:r>
      <w:r w:rsidRPr="00CA6E47">
        <w:rPr>
          <w:lang w:val="fr-FR"/>
        </w:rPr>
        <w:t>prévu et puis ça contrarie beaucoup parce que ça fait 40 ans qu'on est au même</w:t>
      </w:r>
      <w:r w:rsidR="003D527D">
        <w:rPr>
          <w:lang w:val="fr-FR"/>
        </w:rPr>
        <w:t xml:space="preserve"> </w:t>
      </w:r>
      <w:r w:rsidRPr="00CA6E47">
        <w:rPr>
          <w:lang w:val="fr-FR"/>
        </w:rPr>
        <w:t>endroit et il y a beaucoup de choses. Je vous en parle parce que c'est quand</w:t>
      </w:r>
      <w:r w:rsidR="003D527D">
        <w:rPr>
          <w:lang w:val="fr-FR"/>
        </w:rPr>
        <w:t xml:space="preserve"> </w:t>
      </w:r>
      <w:r w:rsidRPr="00CA6E47">
        <w:rPr>
          <w:lang w:val="fr-FR"/>
        </w:rPr>
        <w:t xml:space="preserve">même important. </w:t>
      </w:r>
    </w:p>
    <w:p w14:paraId="2544E4E0" w14:textId="77777777" w:rsidR="003D527D" w:rsidRDefault="003D527D" w:rsidP="00CA6E47">
      <w:pPr>
        <w:spacing w:after="0" w:line="240" w:lineRule="auto"/>
        <w:rPr>
          <w:lang w:val="fr-FR"/>
        </w:rPr>
      </w:pPr>
    </w:p>
    <w:p w14:paraId="161D223F" w14:textId="76B7924A" w:rsidR="003D527D" w:rsidRDefault="003D527D" w:rsidP="00CA6E47">
      <w:pPr>
        <w:spacing w:after="0" w:line="240" w:lineRule="auto"/>
        <w:rPr>
          <w:lang w:val="fr-FR"/>
        </w:rPr>
      </w:pPr>
      <w:r w:rsidRPr="006A0B0E">
        <w:rPr>
          <w:lang w:val="fr-FR"/>
        </w:rPr>
        <w:t>1-SPEAKER_01</w:t>
      </w:r>
    </w:p>
    <w:p w14:paraId="16A951C5" w14:textId="68D45FA5" w:rsidR="003D527D" w:rsidRDefault="00000000" w:rsidP="00CA6E47">
      <w:pPr>
        <w:spacing w:after="0" w:line="240" w:lineRule="auto"/>
        <w:rPr>
          <w:lang w:val="fr-FR"/>
        </w:rPr>
      </w:pPr>
      <w:r w:rsidRPr="00CA6E47">
        <w:rPr>
          <w:lang w:val="fr-FR"/>
        </w:rPr>
        <w:t>Bien sûr. Quand il a fait ses autres infarctus, c'était la</w:t>
      </w:r>
      <w:r w:rsidR="00D4260C">
        <w:rPr>
          <w:lang w:val="fr-FR"/>
        </w:rPr>
        <w:t xml:space="preserve"> </w:t>
      </w:r>
      <w:r w:rsidRPr="00CA6E47">
        <w:rPr>
          <w:lang w:val="fr-FR"/>
        </w:rPr>
        <w:t xml:space="preserve">même douleur ? </w:t>
      </w:r>
    </w:p>
    <w:p w14:paraId="7992DA6A" w14:textId="77777777" w:rsidR="003D527D" w:rsidRDefault="003D527D" w:rsidP="00CA6E47">
      <w:pPr>
        <w:spacing w:after="0" w:line="240" w:lineRule="auto"/>
        <w:rPr>
          <w:lang w:val="fr-FR"/>
        </w:rPr>
      </w:pPr>
    </w:p>
    <w:p w14:paraId="7FA21D7A" w14:textId="20814EA4" w:rsidR="003D527D" w:rsidRDefault="003D527D" w:rsidP="00CA6E47">
      <w:pPr>
        <w:spacing w:after="0" w:line="240" w:lineRule="auto"/>
        <w:rPr>
          <w:lang w:val="fr-FR"/>
        </w:rPr>
      </w:pPr>
      <w:r w:rsidRPr="006A0B0E">
        <w:rPr>
          <w:lang w:val="fr-FR"/>
        </w:rPr>
        <w:t>1-SPEAKER_0</w:t>
      </w:r>
      <w:r>
        <w:rPr>
          <w:lang w:val="fr-FR"/>
        </w:rPr>
        <w:t>0</w:t>
      </w:r>
    </w:p>
    <w:p w14:paraId="3202E86F" w14:textId="77777777" w:rsidR="003D527D" w:rsidRDefault="00000000" w:rsidP="00CA6E47">
      <w:pPr>
        <w:spacing w:after="0" w:line="240" w:lineRule="auto"/>
        <w:rPr>
          <w:lang w:val="fr-FR"/>
        </w:rPr>
      </w:pPr>
      <w:r w:rsidRPr="00CA6E47">
        <w:rPr>
          <w:lang w:val="fr-FR"/>
        </w:rPr>
        <w:t>C'était à peu près la même douleur, oui. Il se tenait comme ça,</w:t>
      </w:r>
      <w:r w:rsidRPr="00CA6E47">
        <w:rPr>
          <w:lang w:val="fr-FR"/>
        </w:rPr>
        <w:br/>
        <w:t xml:space="preserve">mais </w:t>
      </w:r>
      <w:proofErr w:type="gramStart"/>
      <w:r w:rsidRPr="00CA6E47">
        <w:rPr>
          <w:lang w:val="fr-FR"/>
        </w:rPr>
        <w:t>sauf qu'il</w:t>
      </w:r>
      <w:proofErr w:type="gramEnd"/>
      <w:r w:rsidRPr="00CA6E47">
        <w:rPr>
          <w:lang w:val="fr-FR"/>
        </w:rPr>
        <w:t xml:space="preserve"> était tout transpirant, vous savez. </w:t>
      </w:r>
    </w:p>
    <w:p w14:paraId="56C430CD" w14:textId="77777777" w:rsidR="003D527D" w:rsidRDefault="003D527D" w:rsidP="00CA6E47">
      <w:pPr>
        <w:spacing w:after="0" w:line="240" w:lineRule="auto"/>
        <w:rPr>
          <w:lang w:val="fr-FR"/>
        </w:rPr>
      </w:pPr>
    </w:p>
    <w:p w14:paraId="386330A0" w14:textId="504D325B" w:rsidR="003D527D" w:rsidRDefault="003D527D" w:rsidP="00CA6E47">
      <w:pPr>
        <w:spacing w:after="0" w:line="240" w:lineRule="auto"/>
        <w:rPr>
          <w:lang w:val="fr-FR"/>
        </w:rPr>
      </w:pPr>
      <w:r w:rsidRPr="006A0B0E">
        <w:rPr>
          <w:lang w:val="fr-FR"/>
        </w:rPr>
        <w:t>1-SPEAKER_01</w:t>
      </w:r>
    </w:p>
    <w:p w14:paraId="73B5F168" w14:textId="77777777" w:rsidR="003D527D" w:rsidRDefault="00000000" w:rsidP="00CA6E47">
      <w:pPr>
        <w:spacing w:after="0" w:line="240" w:lineRule="auto"/>
        <w:rPr>
          <w:lang w:val="fr-FR"/>
        </w:rPr>
      </w:pPr>
      <w:r w:rsidRPr="00CA6E47">
        <w:rPr>
          <w:lang w:val="fr-FR"/>
        </w:rPr>
        <w:t>Oui, là, il ne transpire</w:t>
      </w:r>
      <w:r w:rsidR="003D527D">
        <w:rPr>
          <w:lang w:val="fr-FR"/>
        </w:rPr>
        <w:t xml:space="preserve"> </w:t>
      </w:r>
      <w:r w:rsidRPr="00CA6E47">
        <w:rPr>
          <w:lang w:val="fr-FR"/>
        </w:rPr>
        <w:t>pas</w:t>
      </w:r>
      <w:r w:rsidR="003D527D">
        <w:rPr>
          <w:lang w:val="fr-FR"/>
        </w:rPr>
        <w:t xml:space="preserve"> ?</w:t>
      </w:r>
      <w:r w:rsidRPr="00CA6E47">
        <w:rPr>
          <w:lang w:val="fr-FR"/>
        </w:rPr>
        <w:t xml:space="preserve"> </w:t>
      </w:r>
    </w:p>
    <w:p w14:paraId="2BEA8CC8" w14:textId="77777777" w:rsidR="003D527D" w:rsidRDefault="003D527D" w:rsidP="00CA6E47">
      <w:pPr>
        <w:spacing w:after="0" w:line="240" w:lineRule="auto"/>
        <w:rPr>
          <w:lang w:val="fr-FR"/>
        </w:rPr>
      </w:pPr>
    </w:p>
    <w:p w14:paraId="6B6CC62E" w14:textId="2943E4D5" w:rsidR="003D527D" w:rsidRDefault="003D527D" w:rsidP="00CA6E47">
      <w:pPr>
        <w:spacing w:after="0" w:line="240" w:lineRule="auto"/>
        <w:rPr>
          <w:lang w:val="fr-FR"/>
        </w:rPr>
      </w:pPr>
      <w:r w:rsidRPr="006A0B0E">
        <w:rPr>
          <w:lang w:val="fr-FR"/>
        </w:rPr>
        <w:t>1-SPEAKER_0</w:t>
      </w:r>
      <w:r>
        <w:rPr>
          <w:lang w:val="fr-FR"/>
        </w:rPr>
        <w:t>0</w:t>
      </w:r>
    </w:p>
    <w:p w14:paraId="3E532C62" w14:textId="77777777" w:rsidR="003D527D" w:rsidRDefault="00000000" w:rsidP="00CA6E47">
      <w:pPr>
        <w:spacing w:after="0" w:line="240" w:lineRule="auto"/>
        <w:rPr>
          <w:lang w:val="fr-FR"/>
        </w:rPr>
      </w:pPr>
      <w:r w:rsidRPr="00CA6E47">
        <w:rPr>
          <w:lang w:val="fr-FR"/>
        </w:rPr>
        <w:t xml:space="preserve">Pas pour l'instant, non. </w:t>
      </w:r>
    </w:p>
    <w:p w14:paraId="33892562" w14:textId="77777777" w:rsidR="003D527D" w:rsidRDefault="003D527D" w:rsidP="00CA6E47">
      <w:pPr>
        <w:spacing w:after="0" w:line="240" w:lineRule="auto"/>
        <w:rPr>
          <w:lang w:val="fr-FR"/>
        </w:rPr>
      </w:pPr>
    </w:p>
    <w:p w14:paraId="58857FFC" w14:textId="1A94BA56" w:rsidR="003D527D" w:rsidRDefault="003D527D" w:rsidP="00CA6E47">
      <w:pPr>
        <w:spacing w:after="0" w:line="240" w:lineRule="auto"/>
        <w:rPr>
          <w:lang w:val="fr-FR"/>
        </w:rPr>
      </w:pPr>
      <w:r w:rsidRPr="006A0B0E">
        <w:rPr>
          <w:lang w:val="fr-FR"/>
        </w:rPr>
        <w:t>1-SPEAKER_0</w:t>
      </w:r>
      <w:r>
        <w:rPr>
          <w:lang w:val="fr-FR"/>
        </w:rPr>
        <w:t>1</w:t>
      </w:r>
    </w:p>
    <w:p w14:paraId="33D8351C" w14:textId="77777777" w:rsidR="003D527D" w:rsidRDefault="00000000" w:rsidP="00CA6E47">
      <w:pPr>
        <w:spacing w:after="0" w:line="240" w:lineRule="auto"/>
        <w:rPr>
          <w:lang w:val="fr-FR"/>
        </w:rPr>
      </w:pPr>
      <w:r w:rsidRPr="00CA6E47">
        <w:rPr>
          <w:lang w:val="fr-FR"/>
        </w:rPr>
        <w:t xml:space="preserve">D'accord. </w:t>
      </w:r>
    </w:p>
    <w:p w14:paraId="544B7BE5" w14:textId="77777777" w:rsidR="003D527D" w:rsidRDefault="003D527D" w:rsidP="00CA6E47">
      <w:pPr>
        <w:spacing w:after="0" w:line="240" w:lineRule="auto"/>
        <w:rPr>
          <w:lang w:val="fr-FR"/>
        </w:rPr>
      </w:pPr>
    </w:p>
    <w:p w14:paraId="29BF156A" w14:textId="15EFE717" w:rsidR="003D527D" w:rsidRDefault="003D527D" w:rsidP="00CA6E47">
      <w:pPr>
        <w:spacing w:after="0" w:line="240" w:lineRule="auto"/>
        <w:rPr>
          <w:lang w:val="fr-FR"/>
        </w:rPr>
      </w:pPr>
      <w:r w:rsidRPr="006A0B0E">
        <w:rPr>
          <w:lang w:val="fr-FR"/>
        </w:rPr>
        <w:t>1-SPEAKER_0</w:t>
      </w:r>
      <w:r>
        <w:rPr>
          <w:lang w:val="fr-FR"/>
        </w:rPr>
        <w:t>0</w:t>
      </w:r>
    </w:p>
    <w:p w14:paraId="08C382F5" w14:textId="77777777" w:rsidR="00D4260C" w:rsidRDefault="00000000" w:rsidP="00CA6E47">
      <w:pPr>
        <w:spacing w:after="0" w:line="240" w:lineRule="auto"/>
        <w:rPr>
          <w:lang w:val="fr-FR"/>
        </w:rPr>
      </w:pPr>
      <w:r w:rsidRPr="00CA6E47">
        <w:rPr>
          <w:lang w:val="fr-FR"/>
        </w:rPr>
        <w:t>Mais il ne va pas bien, quand même. Il</w:t>
      </w:r>
      <w:r w:rsidR="003D527D">
        <w:rPr>
          <w:lang w:val="fr-FR"/>
        </w:rPr>
        <w:t xml:space="preserve"> </w:t>
      </w:r>
      <w:r w:rsidRPr="00CA6E47">
        <w:rPr>
          <w:lang w:val="fr-FR"/>
        </w:rPr>
        <w:t xml:space="preserve">faut prendre ça au sérieux. </w:t>
      </w:r>
    </w:p>
    <w:p w14:paraId="07F6781C" w14:textId="77777777" w:rsidR="00D4260C" w:rsidRDefault="00D4260C" w:rsidP="00CA6E47">
      <w:pPr>
        <w:spacing w:after="0" w:line="240" w:lineRule="auto"/>
        <w:rPr>
          <w:lang w:val="fr-FR"/>
        </w:rPr>
      </w:pPr>
    </w:p>
    <w:p w14:paraId="31FB7420" w14:textId="16A2AE6B" w:rsidR="00D4260C" w:rsidRDefault="00D4260C" w:rsidP="00CA6E47">
      <w:pPr>
        <w:spacing w:after="0" w:line="240" w:lineRule="auto"/>
        <w:rPr>
          <w:lang w:val="fr-FR"/>
        </w:rPr>
      </w:pPr>
      <w:r w:rsidRPr="006A0B0E">
        <w:rPr>
          <w:lang w:val="fr-FR"/>
        </w:rPr>
        <w:t>1-SPEAKER_01</w:t>
      </w:r>
    </w:p>
    <w:p w14:paraId="1C9923AB" w14:textId="4F83A24E" w:rsidR="003D527D" w:rsidRDefault="00000000" w:rsidP="00CA6E47">
      <w:pPr>
        <w:spacing w:after="0" w:line="240" w:lineRule="auto"/>
        <w:rPr>
          <w:lang w:val="fr-FR"/>
        </w:rPr>
      </w:pPr>
      <w:r w:rsidRPr="00CA6E47">
        <w:rPr>
          <w:lang w:val="fr-FR"/>
        </w:rPr>
        <w:t>Oui. Alors, attendez un instant. Restez en ligne,</w:t>
      </w:r>
      <w:r w:rsidR="003D527D">
        <w:rPr>
          <w:lang w:val="fr-FR"/>
        </w:rPr>
        <w:t xml:space="preserve"> </w:t>
      </w:r>
      <w:r w:rsidRPr="00CA6E47">
        <w:rPr>
          <w:lang w:val="fr-FR"/>
        </w:rPr>
        <w:t xml:space="preserve">madame. </w:t>
      </w:r>
    </w:p>
    <w:p w14:paraId="4B60BFA1" w14:textId="77777777" w:rsidR="003D527D" w:rsidRDefault="003D527D" w:rsidP="00CA6E47">
      <w:pPr>
        <w:spacing w:after="0" w:line="240" w:lineRule="auto"/>
        <w:rPr>
          <w:lang w:val="fr-FR"/>
        </w:rPr>
      </w:pPr>
    </w:p>
    <w:p w14:paraId="11F36D50" w14:textId="77777777" w:rsidR="003D527D" w:rsidRDefault="003D527D" w:rsidP="00CA6E47">
      <w:pPr>
        <w:spacing w:after="0" w:line="240" w:lineRule="auto"/>
        <w:rPr>
          <w:lang w:val="fr-FR"/>
        </w:rPr>
      </w:pPr>
    </w:p>
    <w:p w14:paraId="3E7A1453" w14:textId="558A6615" w:rsidR="003D527D" w:rsidRDefault="003D527D" w:rsidP="00CA6E47">
      <w:pPr>
        <w:spacing w:after="0" w:line="240" w:lineRule="auto"/>
        <w:rPr>
          <w:lang w:val="fr-FR"/>
        </w:rPr>
      </w:pPr>
      <w:r w:rsidRPr="006A0B0E">
        <w:rPr>
          <w:lang w:val="fr-FR"/>
        </w:rPr>
        <w:t>1-SPEAKER_0</w:t>
      </w:r>
      <w:r>
        <w:rPr>
          <w:lang w:val="fr-FR"/>
        </w:rPr>
        <w:t>0</w:t>
      </w:r>
    </w:p>
    <w:p w14:paraId="0B9F4BE5" w14:textId="77777777" w:rsidR="003D527D" w:rsidRDefault="00000000" w:rsidP="00CA6E47">
      <w:pPr>
        <w:spacing w:after="0" w:line="240" w:lineRule="auto"/>
        <w:rPr>
          <w:lang w:val="fr-FR"/>
        </w:rPr>
      </w:pPr>
      <w:r w:rsidRPr="00CA6E47">
        <w:rPr>
          <w:lang w:val="fr-FR"/>
        </w:rPr>
        <w:t xml:space="preserve">Oui, je reste en ligne. </w:t>
      </w:r>
    </w:p>
    <w:p w14:paraId="2709F45C" w14:textId="77777777" w:rsidR="003D527D" w:rsidRDefault="003D527D" w:rsidP="00CA6E47">
      <w:pPr>
        <w:spacing w:after="0" w:line="240" w:lineRule="auto"/>
        <w:rPr>
          <w:lang w:val="fr-FR"/>
        </w:rPr>
      </w:pPr>
    </w:p>
    <w:p w14:paraId="7401A5F9" w14:textId="7E49469A" w:rsidR="003D527D" w:rsidRDefault="003D527D" w:rsidP="00CA6E47">
      <w:pPr>
        <w:spacing w:after="0" w:line="240" w:lineRule="auto"/>
        <w:rPr>
          <w:lang w:val="fr-FR"/>
        </w:rPr>
      </w:pPr>
      <w:r w:rsidRPr="006A0B0E">
        <w:rPr>
          <w:lang w:val="fr-FR"/>
        </w:rPr>
        <w:t>1-SPEAKER_01</w:t>
      </w:r>
    </w:p>
    <w:p w14:paraId="299B130B" w14:textId="792F4F81" w:rsidR="003D527D" w:rsidRDefault="00000000" w:rsidP="00CA6E47">
      <w:pPr>
        <w:spacing w:after="0" w:line="240" w:lineRule="auto"/>
        <w:rPr>
          <w:lang w:val="fr-FR"/>
        </w:rPr>
      </w:pPr>
      <w:r w:rsidRPr="00CA6E47">
        <w:rPr>
          <w:lang w:val="fr-FR"/>
        </w:rPr>
        <w:t xml:space="preserve">Je vais vous envoyer une équipe médicale madame pour faire un électrocardiogramme, d'accord ? </w:t>
      </w:r>
    </w:p>
    <w:p w14:paraId="66F500E0" w14:textId="77777777" w:rsidR="003D527D" w:rsidRDefault="003D527D" w:rsidP="00CA6E47">
      <w:pPr>
        <w:spacing w:after="0" w:line="240" w:lineRule="auto"/>
        <w:rPr>
          <w:lang w:val="fr-FR"/>
        </w:rPr>
      </w:pPr>
    </w:p>
    <w:p w14:paraId="188F735E" w14:textId="290BEE74" w:rsidR="003D527D" w:rsidRDefault="003D527D" w:rsidP="00CA6E47">
      <w:pPr>
        <w:spacing w:after="0" w:line="240" w:lineRule="auto"/>
        <w:rPr>
          <w:lang w:val="fr-FR"/>
        </w:rPr>
      </w:pPr>
      <w:r w:rsidRPr="006A0B0E">
        <w:rPr>
          <w:lang w:val="fr-FR"/>
        </w:rPr>
        <w:t>1-SPEAKER_0</w:t>
      </w:r>
      <w:r>
        <w:rPr>
          <w:lang w:val="fr-FR"/>
        </w:rPr>
        <w:t>0</w:t>
      </w:r>
    </w:p>
    <w:p w14:paraId="487DFC07" w14:textId="77777777" w:rsidR="003D527D" w:rsidRDefault="00000000" w:rsidP="00CA6E47">
      <w:pPr>
        <w:spacing w:after="0" w:line="240" w:lineRule="auto"/>
        <w:rPr>
          <w:lang w:val="fr-FR"/>
        </w:rPr>
      </w:pPr>
      <w:r w:rsidRPr="00CA6E47">
        <w:rPr>
          <w:lang w:val="fr-FR"/>
        </w:rPr>
        <w:t>Oui, d'accord. Donc,</w:t>
      </w:r>
      <w:r w:rsidR="003D527D">
        <w:rPr>
          <w:lang w:val="fr-FR"/>
        </w:rPr>
        <w:t xml:space="preserve"> </w:t>
      </w:r>
      <w:r w:rsidRPr="00CA6E47">
        <w:rPr>
          <w:lang w:val="fr-FR"/>
        </w:rPr>
        <w:t xml:space="preserve">c'est le SAMU ou les pompiers ? </w:t>
      </w:r>
    </w:p>
    <w:p w14:paraId="70265813" w14:textId="77777777" w:rsidR="003D527D" w:rsidRDefault="003D527D" w:rsidP="00CA6E47">
      <w:pPr>
        <w:spacing w:after="0" w:line="240" w:lineRule="auto"/>
        <w:rPr>
          <w:lang w:val="fr-FR"/>
        </w:rPr>
      </w:pPr>
    </w:p>
    <w:p w14:paraId="4CF10371" w14:textId="551DD52D" w:rsidR="003D527D" w:rsidRDefault="003D527D" w:rsidP="00CA6E47">
      <w:pPr>
        <w:spacing w:after="0" w:line="240" w:lineRule="auto"/>
        <w:rPr>
          <w:lang w:val="fr-FR"/>
        </w:rPr>
      </w:pPr>
      <w:r w:rsidRPr="006A0B0E">
        <w:rPr>
          <w:lang w:val="fr-FR"/>
        </w:rPr>
        <w:t>1-SPEAKER_01</w:t>
      </w:r>
    </w:p>
    <w:p w14:paraId="2721107D" w14:textId="77777777" w:rsidR="003D527D" w:rsidRDefault="00000000" w:rsidP="00CA6E47">
      <w:pPr>
        <w:spacing w:after="0" w:line="240" w:lineRule="auto"/>
        <w:rPr>
          <w:lang w:val="fr-FR"/>
        </w:rPr>
      </w:pPr>
      <w:r w:rsidRPr="00CA6E47">
        <w:rPr>
          <w:lang w:val="fr-FR"/>
        </w:rPr>
        <w:t xml:space="preserve">C'est le SAMU. </w:t>
      </w:r>
    </w:p>
    <w:p w14:paraId="31E9F9AE" w14:textId="77777777" w:rsidR="003D527D" w:rsidRDefault="003D527D" w:rsidP="00CA6E47">
      <w:pPr>
        <w:spacing w:after="0" w:line="240" w:lineRule="auto"/>
        <w:rPr>
          <w:lang w:val="fr-FR"/>
        </w:rPr>
      </w:pPr>
    </w:p>
    <w:p w14:paraId="739CC1E2" w14:textId="20F1BCAD" w:rsidR="003D527D" w:rsidRDefault="003D527D" w:rsidP="00CA6E47">
      <w:pPr>
        <w:spacing w:after="0" w:line="240" w:lineRule="auto"/>
        <w:rPr>
          <w:lang w:val="fr-FR"/>
        </w:rPr>
      </w:pPr>
      <w:r w:rsidRPr="006A0B0E">
        <w:rPr>
          <w:lang w:val="fr-FR"/>
        </w:rPr>
        <w:t>1-SPEAKER_0</w:t>
      </w:r>
      <w:r>
        <w:rPr>
          <w:lang w:val="fr-FR"/>
        </w:rPr>
        <w:t>0</w:t>
      </w:r>
    </w:p>
    <w:p w14:paraId="6A6AB3DA" w14:textId="51511198" w:rsidR="005E3C9F" w:rsidRPr="003D527D" w:rsidRDefault="00000000" w:rsidP="00CA6E47">
      <w:pPr>
        <w:spacing w:after="0" w:line="240" w:lineRule="auto"/>
        <w:rPr>
          <w:lang w:val="fr-FR"/>
        </w:rPr>
      </w:pPr>
      <w:r w:rsidRPr="00CA6E47">
        <w:rPr>
          <w:lang w:val="fr-FR"/>
        </w:rPr>
        <w:t>D'accord. Oui, comme ça, on</w:t>
      </w:r>
      <w:r w:rsidR="003D527D">
        <w:rPr>
          <w:lang w:val="fr-FR"/>
        </w:rPr>
        <w:t xml:space="preserve"> </w:t>
      </w:r>
      <w:r w:rsidRPr="00CA6E47">
        <w:rPr>
          <w:lang w:val="fr-FR"/>
        </w:rPr>
        <w:t xml:space="preserve">sera rassurés. Pas de souci. </w:t>
      </w:r>
      <w:r>
        <w:t xml:space="preserve">Merci. Merci beaucoup, madame. Au revoir.  </w:t>
      </w:r>
      <w:r>
        <w:br/>
      </w:r>
      <w:r>
        <w:br/>
      </w:r>
    </w:p>
    <w:sectPr w:rsidR="005E3C9F" w:rsidRPr="003D52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1795528">
    <w:abstractNumId w:val="8"/>
  </w:num>
  <w:num w:numId="2" w16cid:durableId="1294292186">
    <w:abstractNumId w:val="6"/>
  </w:num>
  <w:num w:numId="3" w16cid:durableId="2095391910">
    <w:abstractNumId w:val="5"/>
  </w:num>
  <w:num w:numId="4" w16cid:durableId="42604501">
    <w:abstractNumId w:val="4"/>
  </w:num>
  <w:num w:numId="5" w16cid:durableId="1961839083">
    <w:abstractNumId w:val="7"/>
  </w:num>
  <w:num w:numId="6" w16cid:durableId="658339809">
    <w:abstractNumId w:val="3"/>
  </w:num>
  <w:num w:numId="7" w16cid:durableId="1944193150">
    <w:abstractNumId w:val="2"/>
  </w:num>
  <w:num w:numId="8" w16cid:durableId="1391657991">
    <w:abstractNumId w:val="1"/>
  </w:num>
  <w:num w:numId="9" w16cid:durableId="30963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527D"/>
    <w:rsid w:val="005E3C9F"/>
    <w:rsid w:val="005F4389"/>
    <w:rsid w:val="006E5A38"/>
    <w:rsid w:val="00AA1D8D"/>
    <w:rsid w:val="00B47730"/>
    <w:rsid w:val="00CA6E47"/>
    <w:rsid w:val="00CB0664"/>
    <w:rsid w:val="00D4260C"/>
    <w:rsid w:val="00ED50D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896F63"/>
  <w14:defaultImageDpi w14:val="300"/>
  <w15:docId w15:val="{E2580DA0-9D5A-9143-97CF-5A52B115D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F10A161648E54D9F5AB64B2105EA3F" ma:contentTypeVersion="4" ma:contentTypeDescription="Crée un document." ma:contentTypeScope="" ma:versionID="b7864ac290b374d0e94b1621232b96b2">
  <xsd:schema xmlns:xsd="http://www.w3.org/2001/XMLSchema" xmlns:xs="http://www.w3.org/2001/XMLSchema" xmlns:p="http://schemas.microsoft.com/office/2006/metadata/properties" xmlns:ns2="df8b6a05-fc17-4d5c-b5dd-db4020d784a7" targetNamespace="http://schemas.microsoft.com/office/2006/metadata/properties" ma:root="true" ma:fieldsID="e9ab22d63a13ca35d22d14dceb820c3e" ns2:_="">
    <xsd:import namespace="df8b6a05-fc17-4d5c-b5dd-db4020d784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b6a05-fc17-4d5c-b5dd-db4020d784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B5C8B7F-D149-487C-BB77-8CE5C296314B}"/>
</file>

<file path=customXml/itemProps3.xml><?xml version="1.0" encoding="utf-8"?>
<ds:datastoreItem xmlns:ds="http://schemas.openxmlformats.org/officeDocument/2006/customXml" ds:itemID="{B3946D06-D229-4A37-8E85-2816B69C0A91}"/>
</file>

<file path=customXml/itemProps4.xml><?xml version="1.0" encoding="utf-8"?>
<ds:datastoreItem xmlns:ds="http://schemas.openxmlformats.org/officeDocument/2006/customXml" ds:itemID="{A2CBCB87-33E8-4F67-8A49-4386466EF6A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1124</Words>
  <Characters>6322</Characters>
  <Application>Microsoft Office Word</Application>
  <DocSecurity>0</DocSecurity>
  <Lines>395</Lines>
  <Paragraphs>158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7288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Elea Petrocchi</cp:lastModifiedBy>
  <cp:revision>2</cp:revision>
  <dcterms:created xsi:type="dcterms:W3CDTF">2013-12-23T23:15:00Z</dcterms:created>
  <dcterms:modified xsi:type="dcterms:W3CDTF">2025-03-15T13:31:00Z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0x010100F1F10A161648E54D9F5AB64B2105EA3F</vt:lpwstr>
  </property>
</Properties>
</file>